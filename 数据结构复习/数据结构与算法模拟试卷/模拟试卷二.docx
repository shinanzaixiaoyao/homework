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652" w:rsidRDefault="002468BD" w:rsidP="00060652">
      <w:pPr>
        <w:tabs>
          <w:tab w:val="left" w:pos="735"/>
          <w:tab w:val="left" w:pos="840"/>
        </w:tabs>
        <w:snapToGrid w:val="0"/>
        <w:spacing w:line="360" w:lineRule="exact"/>
        <w:ind w:left="420"/>
        <w:rPr>
          <w:sz w:val="24"/>
        </w:rPr>
      </w:pPr>
      <w:r>
        <w:rPr>
          <w:b/>
          <w:sz w:val="24"/>
        </w:rPr>
        <w:t> </w:t>
      </w:r>
      <w:r w:rsidR="00060652">
        <w:rPr>
          <w:sz w:val="24"/>
        </w:rPr>
        <w:t>1.</w:t>
      </w:r>
      <w:r w:rsidR="00060652">
        <w:rPr>
          <w:sz w:val="14"/>
        </w:rPr>
        <w:t xml:space="preserve">     </w:t>
      </w:r>
      <w:proofErr w:type="gramStart"/>
      <w:r w:rsidR="00060652">
        <w:rPr>
          <w:rFonts w:hint="eastAsia"/>
          <w:sz w:val="24"/>
        </w:rPr>
        <w:t>栈</w:t>
      </w:r>
      <w:proofErr w:type="gramEnd"/>
      <w:r w:rsidR="00060652">
        <w:rPr>
          <w:rFonts w:hint="eastAsia"/>
          <w:sz w:val="24"/>
        </w:rPr>
        <w:t>和队列的共同特点是</w:t>
      </w:r>
      <w:r w:rsidR="00060652">
        <w:rPr>
          <w:sz w:val="24"/>
        </w:rPr>
        <w:t>(      )</w:t>
      </w:r>
      <w:r w:rsidR="00060652">
        <w:rPr>
          <w:rFonts w:hint="eastAsia"/>
          <w:sz w:val="24"/>
        </w:rPr>
        <w:t>。</w:t>
      </w:r>
    </w:p>
    <w:p w:rsidR="00060652" w:rsidRDefault="00060652" w:rsidP="00060652">
      <w:pPr>
        <w:snapToGrid w:val="0"/>
        <w:spacing w:line="360" w:lineRule="exact"/>
        <w:ind w:left="720"/>
        <w:rPr>
          <w:sz w:val="24"/>
        </w:rPr>
      </w:pPr>
      <w:r>
        <w:rPr>
          <w:sz w:val="24"/>
        </w:rPr>
        <w:t>A.</w:t>
      </w:r>
      <w:r>
        <w:rPr>
          <w:rFonts w:hint="eastAsia"/>
          <w:sz w:val="24"/>
        </w:rPr>
        <w:t>只允许在端点处插入和删除元素</w:t>
      </w:r>
    </w:p>
    <w:p w:rsidR="00060652" w:rsidRDefault="00060652" w:rsidP="00060652">
      <w:pPr>
        <w:snapToGrid w:val="0"/>
        <w:spacing w:line="360" w:lineRule="exact"/>
        <w:ind w:left="720"/>
        <w:rPr>
          <w:sz w:val="24"/>
        </w:rPr>
      </w:pPr>
      <w:r>
        <w:rPr>
          <w:sz w:val="24"/>
        </w:rPr>
        <w:t>B.</w:t>
      </w:r>
      <w:r>
        <w:rPr>
          <w:rFonts w:hint="eastAsia"/>
          <w:sz w:val="24"/>
        </w:rPr>
        <w:t>都是先进后出</w:t>
      </w:r>
      <w:r>
        <w:rPr>
          <w:sz w:val="24"/>
        </w:rPr>
        <w:t xml:space="preserve">    </w:t>
      </w:r>
    </w:p>
    <w:p w:rsidR="00060652" w:rsidRDefault="00060652" w:rsidP="00060652">
      <w:pPr>
        <w:snapToGrid w:val="0"/>
        <w:spacing w:line="360" w:lineRule="exact"/>
        <w:ind w:left="720"/>
        <w:rPr>
          <w:sz w:val="24"/>
        </w:rPr>
      </w:pPr>
      <w:r>
        <w:rPr>
          <w:sz w:val="24"/>
        </w:rPr>
        <w:t>C.</w:t>
      </w:r>
      <w:r>
        <w:rPr>
          <w:rFonts w:hint="eastAsia"/>
          <w:sz w:val="24"/>
        </w:rPr>
        <w:t>都是先进先出</w:t>
      </w:r>
    </w:p>
    <w:p w:rsidR="00060652" w:rsidRDefault="00060652" w:rsidP="00060652">
      <w:pPr>
        <w:snapToGrid w:val="0"/>
        <w:spacing w:line="360" w:lineRule="exact"/>
        <w:ind w:left="720"/>
        <w:rPr>
          <w:sz w:val="24"/>
        </w:rPr>
      </w:pPr>
      <w:r>
        <w:rPr>
          <w:sz w:val="24"/>
        </w:rPr>
        <w:t>D.</w:t>
      </w:r>
      <w:r>
        <w:rPr>
          <w:rFonts w:hint="eastAsia"/>
          <w:sz w:val="24"/>
        </w:rPr>
        <w:t>没有共同点</w:t>
      </w:r>
      <w:r>
        <w:rPr>
          <w:sz w:val="24"/>
        </w:rPr>
        <w:t xml:space="preserve"> </w:t>
      </w:r>
    </w:p>
    <w:p w:rsidR="00060652" w:rsidRDefault="00060652" w:rsidP="00060652">
      <w:pPr>
        <w:snapToGrid w:val="0"/>
        <w:spacing w:line="360" w:lineRule="exact"/>
        <w:ind w:left="420"/>
        <w:rPr>
          <w:sz w:val="24"/>
        </w:rPr>
      </w:pPr>
      <w:r>
        <w:rPr>
          <w:sz w:val="24"/>
        </w:rPr>
        <w:t>2.</w:t>
      </w:r>
      <w:r>
        <w:rPr>
          <w:sz w:val="14"/>
        </w:rPr>
        <w:t xml:space="preserve">     </w:t>
      </w:r>
      <w:r>
        <w:rPr>
          <w:rFonts w:hint="eastAsia"/>
          <w:sz w:val="24"/>
        </w:rPr>
        <w:t>用链接方式存储的队列，在进行插入运算时</w:t>
      </w:r>
      <w:r>
        <w:rPr>
          <w:sz w:val="24"/>
        </w:rPr>
        <w:t>(   ).</w:t>
      </w:r>
    </w:p>
    <w:p w:rsidR="00060652" w:rsidRDefault="00060652" w:rsidP="00060652">
      <w:pPr>
        <w:snapToGrid w:val="0"/>
        <w:spacing w:line="360" w:lineRule="exact"/>
        <w:rPr>
          <w:sz w:val="24"/>
        </w:rPr>
      </w:pPr>
      <w:r>
        <w:rPr>
          <w:sz w:val="24"/>
        </w:rPr>
        <w:t xml:space="preserve">        A. </w:t>
      </w:r>
      <w:r>
        <w:rPr>
          <w:rFonts w:hint="eastAsia"/>
          <w:sz w:val="24"/>
        </w:rPr>
        <w:t>仅修改头指针</w:t>
      </w:r>
      <w:r>
        <w:rPr>
          <w:sz w:val="24"/>
        </w:rPr>
        <w:t xml:space="preserve">  </w:t>
      </w:r>
      <w:r>
        <w:rPr>
          <w:rFonts w:hint="eastAsia"/>
          <w:sz w:val="24"/>
        </w:rPr>
        <w:t xml:space="preserve">　</w:t>
      </w:r>
      <w:r>
        <w:rPr>
          <w:sz w:val="24"/>
        </w:rPr>
        <w:t xml:space="preserve">          B. </w:t>
      </w:r>
      <w:r>
        <w:rPr>
          <w:rFonts w:hint="eastAsia"/>
          <w:sz w:val="24"/>
        </w:rPr>
        <w:t>头、尾指针都要修改</w:t>
      </w:r>
    </w:p>
    <w:p w:rsidR="00060652" w:rsidRDefault="00060652" w:rsidP="00060652">
      <w:pPr>
        <w:snapToGrid w:val="0"/>
        <w:spacing w:line="360" w:lineRule="exact"/>
        <w:rPr>
          <w:sz w:val="24"/>
        </w:rPr>
      </w:pPr>
      <w:r>
        <w:rPr>
          <w:sz w:val="24"/>
        </w:rPr>
        <w:t xml:space="preserve">        C. </w:t>
      </w:r>
      <w:r>
        <w:rPr>
          <w:rFonts w:hint="eastAsia"/>
          <w:sz w:val="24"/>
        </w:rPr>
        <w:t>仅修改尾指针</w:t>
      </w:r>
      <w:r>
        <w:rPr>
          <w:sz w:val="24"/>
        </w:rPr>
        <w:t xml:space="preserve">              D.</w:t>
      </w:r>
      <w:r>
        <w:rPr>
          <w:rFonts w:hint="eastAsia"/>
          <w:sz w:val="24"/>
        </w:rPr>
        <w:t>头、尾指针可能都要修改</w:t>
      </w:r>
    </w:p>
    <w:p w:rsidR="00060652" w:rsidRDefault="00060652" w:rsidP="00060652">
      <w:pPr>
        <w:snapToGrid w:val="0"/>
        <w:spacing w:line="360" w:lineRule="exact"/>
        <w:ind w:left="420"/>
        <w:rPr>
          <w:sz w:val="24"/>
        </w:rPr>
      </w:pPr>
      <w:r>
        <w:rPr>
          <w:sz w:val="24"/>
        </w:rPr>
        <w:t>3.</w:t>
      </w:r>
      <w:r>
        <w:rPr>
          <w:sz w:val="14"/>
        </w:rPr>
        <w:t xml:space="preserve">     </w:t>
      </w:r>
      <w:r>
        <w:rPr>
          <w:rFonts w:hint="eastAsia"/>
          <w:sz w:val="24"/>
        </w:rPr>
        <w:t>以下数据结构中哪一个是非线性结构？</w:t>
      </w:r>
      <w:r>
        <w:rPr>
          <w:sz w:val="24"/>
        </w:rPr>
        <w:t>(   )</w:t>
      </w:r>
    </w:p>
    <w:p w:rsidR="00060652" w:rsidRDefault="00060652" w:rsidP="00060652">
      <w:pPr>
        <w:snapToGrid w:val="0"/>
        <w:spacing w:line="360" w:lineRule="exact"/>
        <w:rPr>
          <w:sz w:val="24"/>
        </w:rPr>
      </w:pPr>
      <w:r>
        <w:rPr>
          <w:sz w:val="24"/>
        </w:rPr>
        <w:t xml:space="preserve">        A. </w:t>
      </w:r>
      <w:r>
        <w:rPr>
          <w:rFonts w:hint="eastAsia"/>
          <w:sz w:val="24"/>
        </w:rPr>
        <w:t>队列</w:t>
      </w:r>
      <w:r>
        <w:rPr>
          <w:sz w:val="24"/>
        </w:rPr>
        <w:t xml:space="preserve">   </w:t>
      </w:r>
      <w:r>
        <w:rPr>
          <w:rFonts w:hint="eastAsia"/>
          <w:sz w:val="24"/>
        </w:rPr>
        <w:t xml:space="preserve">　　</w:t>
      </w:r>
      <w:r>
        <w:rPr>
          <w:sz w:val="24"/>
        </w:rPr>
        <w:t xml:space="preserve">  B. </w:t>
      </w:r>
      <w:r>
        <w:rPr>
          <w:rFonts w:hint="eastAsia"/>
          <w:sz w:val="24"/>
        </w:rPr>
        <w:t>栈</w:t>
      </w:r>
      <w:r>
        <w:rPr>
          <w:sz w:val="24"/>
        </w:rPr>
        <w:t xml:space="preserve">        C. </w:t>
      </w:r>
      <w:r>
        <w:rPr>
          <w:rFonts w:hint="eastAsia"/>
          <w:sz w:val="24"/>
        </w:rPr>
        <w:t>线性表</w:t>
      </w:r>
      <w:r>
        <w:rPr>
          <w:sz w:val="24"/>
        </w:rPr>
        <w:t xml:space="preserve">  </w:t>
      </w:r>
      <w:r>
        <w:rPr>
          <w:rFonts w:hint="eastAsia"/>
          <w:sz w:val="24"/>
        </w:rPr>
        <w:t xml:space="preserve">　　</w:t>
      </w:r>
      <w:r>
        <w:rPr>
          <w:sz w:val="24"/>
        </w:rPr>
        <w:t xml:space="preserve">  D. </w:t>
      </w:r>
      <w:r>
        <w:rPr>
          <w:rFonts w:hint="eastAsia"/>
          <w:sz w:val="24"/>
        </w:rPr>
        <w:t>二叉树</w:t>
      </w:r>
    </w:p>
    <w:p w:rsidR="00060652" w:rsidRDefault="00060652" w:rsidP="00060652">
      <w:pPr>
        <w:snapToGrid w:val="0"/>
        <w:spacing w:line="360" w:lineRule="exact"/>
        <w:ind w:left="420"/>
        <w:rPr>
          <w:kern w:val="16"/>
          <w:sz w:val="24"/>
        </w:rPr>
      </w:pPr>
      <w:r>
        <w:rPr>
          <w:kern w:val="16"/>
          <w:sz w:val="24"/>
        </w:rPr>
        <w:t>4.</w:t>
      </w:r>
      <w:r>
        <w:rPr>
          <w:kern w:val="16"/>
          <w:sz w:val="14"/>
        </w:rPr>
        <w:t xml:space="preserve">     </w:t>
      </w:r>
      <w:r>
        <w:rPr>
          <w:rFonts w:hint="eastAsia"/>
          <w:sz w:val="24"/>
        </w:rPr>
        <w:t>设有</w:t>
      </w:r>
      <w:r>
        <w:rPr>
          <w:rFonts w:hint="eastAsia"/>
          <w:kern w:val="16"/>
          <w:sz w:val="24"/>
        </w:rPr>
        <w:t>一个二维数组</w:t>
      </w:r>
      <w:r>
        <w:rPr>
          <w:i/>
          <w:kern w:val="16"/>
          <w:sz w:val="24"/>
        </w:rPr>
        <w:t>A</w:t>
      </w:r>
      <w:r>
        <w:rPr>
          <w:kern w:val="16"/>
          <w:sz w:val="24"/>
        </w:rPr>
        <w:t>[</w:t>
      </w:r>
      <w:r>
        <w:rPr>
          <w:i/>
          <w:kern w:val="16"/>
          <w:sz w:val="24"/>
        </w:rPr>
        <w:t>m</w:t>
      </w:r>
      <w:r>
        <w:rPr>
          <w:kern w:val="16"/>
          <w:sz w:val="24"/>
        </w:rPr>
        <w:t>][</w:t>
      </w:r>
      <w:r>
        <w:rPr>
          <w:i/>
          <w:kern w:val="16"/>
          <w:sz w:val="24"/>
        </w:rPr>
        <w:t>n</w:t>
      </w:r>
      <w:r>
        <w:rPr>
          <w:kern w:val="16"/>
          <w:sz w:val="24"/>
        </w:rPr>
        <w:t>]</w:t>
      </w:r>
      <w:r>
        <w:rPr>
          <w:rFonts w:hint="eastAsia"/>
          <w:kern w:val="16"/>
          <w:sz w:val="24"/>
        </w:rPr>
        <w:t>，假设</w:t>
      </w:r>
      <w:r>
        <w:rPr>
          <w:i/>
          <w:kern w:val="16"/>
          <w:sz w:val="24"/>
        </w:rPr>
        <w:t>A</w:t>
      </w:r>
      <w:r>
        <w:rPr>
          <w:kern w:val="16"/>
          <w:sz w:val="24"/>
        </w:rPr>
        <w:t>[0][0]</w:t>
      </w:r>
      <w:r>
        <w:rPr>
          <w:rFonts w:hint="eastAsia"/>
          <w:kern w:val="16"/>
          <w:sz w:val="24"/>
        </w:rPr>
        <w:t>存放位置在</w:t>
      </w:r>
      <w:r>
        <w:rPr>
          <w:kern w:val="16"/>
          <w:sz w:val="24"/>
        </w:rPr>
        <w:t>644</w:t>
      </w:r>
      <w:r>
        <w:rPr>
          <w:kern w:val="16"/>
          <w:sz w:val="24"/>
          <w:vertAlign w:val="subscript"/>
        </w:rPr>
        <w:t>(10)</w:t>
      </w:r>
      <w:r>
        <w:rPr>
          <w:rFonts w:hint="eastAsia"/>
          <w:kern w:val="16"/>
          <w:sz w:val="24"/>
        </w:rPr>
        <w:t>，</w:t>
      </w:r>
      <w:r>
        <w:rPr>
          <w:i/>
          <w:kern w:val="16"/>
          <w:sz w:val="24"/>
        </w:rPr>
        <w:t>A</w:t>
      </w:r>
      <w:r>
        <w:rPr>
          <w:kern w:val="16"/>
          <w:sz w:val="24"/>
        </w:rPr>
        <w:t>[2][2]</w:t>
      </w:r>
      <w:r>
        <w:rPr>
          <w:rFonts w:hint="eastAsia"/>
          <w:kern w:val="16"/>
          <w:sz w:val="24"/>
        </w:rPr>
        <w:t>存放位置在</w:t>
      </w:r>
      <w:r>
        <w:rPr>
          <w:kern w:val="16"/>
          <w:sz w:val="24"/>
        </w:rPr>
        <w:t>676</w:t>
      </w:r>
      <w:r>
        <w:rPr>
          <w:kern w:val="16"/>
          <w:sz w:val="24"/>
          <w:vertAlign w:val="subscript"/>
        </w:rPr>
        <w:t>(10)</w:t>
      </w:r>
      <w:r>
        <w:rPr>
          <w:rFonts w:hint="eastAsia"/>
          <w:kern w:val="16"/>
          <w:sz w:val="24"/>
        </w:rPr>
        <w:t>，每个元素占一个空间，问</w:t>
      </w:r>
      <w:r>
        <w:rPr>
          <w:i/>
          <w:kern w:val="16"/>
          <w:sz w:val="24"/>
        </w:rPr>
        <w:t>A</w:t>
      </w:r>
      <w:r>
        <w:rPr>
          <w:kern w:val="16"/>
          <w:sz w:val="24"/>
        </w:rPr>
        <w:t>[3][3]</w:t>
      </w:r>
      <w:r>
        <w:rPr>
          <w:kern w:val="16"/>
          <w:sz w:val="24"/>
          <w:vertAlign w:val="subscript"/>
        </w:rPr>
        <w:t>(10)</w:t>
      </w:r>
      <w:r>
        <w:rPr>
          <w:rFonts w:hint="eastAsia"/>
          <w:kern w:val="16"/>
          <w:sz w:val="24"/>
        </w:rPr>
        <w:t>存放在什么位置？脚注</w:t>
      </w:r>
      <w:r>
        <w:rPr>
          <w:kern w:val="16"/>
          <w:sz w:val="24"/>
          <w:vertAlign w:val="subscript"/>
        </w:rPr>
        <w:t>(10)</w:t>
      </w:r>
      <w:r>
        <w:rPr>
          <w:rFonts w:hint="eastAsia"/>
          <w:kern w:val="16"/>
          <w:sz w:val="24"/>
        </w:rPr>
        <w:t>表示用</w:t>
      </w:r>
      <w:r>
        <w:rPr>
          <w:kern w:val="16"/>
          <w:sz w:val="24"/>
        </w:rPr>
        <w:t>10</w:t>
      </w:r>
      <w:r>
        <w:rPr>
          <w:rFonts w:hint="eastAsia"/>
          <w:kern w:val="16"/>
          <w:sz w:val="24"/>
        </w:rPr>
        <w:t>进制表示。</w:t>
      </w:r>
    </w:p>
    <w:p w:rsidR="00060652" w:rsidRDefault="00060652" w:rsidP="00060652">
      <w:pPr>
        <w:snapToGrid w:val="0"/>
        <w:spacing w:line="360" w:lineRule="exact"/>
        <w:rPr>
          <w:sz w:val="24"/>
        </w:rPr>
      </w:pPr>
      <w:r>
        <w:rPr>
          <w:sz w:val="24"/>
        </w:rPr>
        <w:t xml:space="preserve">          A</w:t>
      </w:r>
      <w:r>
        <w:rPr>
          <w:rFonts w:hint="eastAsia"/>
          <w:sz w:val="24"/>
        </w:rPr>
        <w:t>．</w:t>
      </w:r>
      <w:r>
        <w:rPr>
          <w:sz w:val="24"/>
        </w:rPr>
        <w:t>688          B</w:t>
      </w:r>
      <w:r>
        <w:rPr>
          <w:rFonts w:hint="eastAsia"/>
          <w:sz w:val="24"/>
        </w:rPr>
        <w:t>．</w:t>
      </w:r>
      <w:smartTag w:uri="urn:schemas-microsoft-com:office:smarttags" w:element="chmetcnv">
        <w:smartTagPr>
          <w:attr w:name="UnitName" w:val="C"/>
          <w:attr w:name="SourceValue" w:val="678"/>
          <w:attr w:name="HasSpace" w:val="True"/>
          <w:attr w:name="Negative" w:val="False"/>
          <w:attr w:name="NumberType" w:val="1"/>
          <w:attr w:name="TCSC" w:val="0"/>
        </w:smartTagPr>
        <w:r>
          <w:rPr>
            <w:sz w:val="24"/>
          </w:rPr>
          <w:t>678        C</w:t>
        </w:r>
      </w:smartTag>
      <w:r>
        <w:rPr>
          <w:rFonts w:hint="eastAsia"/>
          <w:sz w:val="24"/>
        </w:rPr>
        <w:t>．</w:t>
      </w:r>
      <w:r>
        <w:rPr>
          <w:sz w:val="24"/>
        </w:rPr>
        <w:t>692        D</w:t>
      </w:r>
      <w:r>
        <w:rPr>
          <w:rFonts w:hint="eastAsia"/>
          <w:sz w:val="24"/>
        </w:rPr>
        <w:t>．</w:t>
      </w:r>
      <w:r>
        <w:rPr>
          <w:sz w:val="24"/>
        </w:rPr>
        <w:t>696</w:t>
      </w:r>
    </w:p>
    <w:p w:rsidR="00060652" w:rsidRDefault="00060652" w:rsidP="00060652">
      <w:pPr>
        <w:tabs>
          <w:tab w:val="left" w:pos="735"/>
          <w:tab w:val="left" w:pos="840"/>
        </w:tabs>
        <w:snapToGrid w:val="0"/>
        <w:spacing w:line="360" w:lineRule="exact"/>
        <w:ind w:left="420"/>
        <w:rPr>
          <w:sz w:val="24"/>
        </w:rPr>
      </w:pPr>
      <w:r>
        <w:rPr>
          <w:sz w:val="24"/>
        </w:rPr>
        <w:t>5.</w:t>
      </w:r>
      <w:r>
        <w:rPr>
          <w:sz w:val="14"/>
        </w:rPr>
        <w:t xml:space="preserve">     </w:t>
      </w:r>
      <w:r>
        <w:rPr>
          <w:rFonts w:hint="eastAsia"/>
          <w:sz w:val="24"/>
        </w:rPr>
        <w:t>树最适合用来表示</w:t>
      </w:r>
      <w:r>
        <w:rPr>
          <w:sz w:val="24"/>
        </w:rPr>
        <w:t>(      )</w:t>
      </w:r>
      <w:r>
        <w:rPr>
          <w:rFonts w:hint="eastAsia"/>
          <w:sz w:val="24"/>
        </w:rPr>
        <w:t>。</w:t>
      </w:r>
    </w:p>
    <w:p w:rsidR="00060652" w:rsidRDefault="00060652" w:rsidP="00060652">
      <w:pPr>
        <w:snapToGrid w:val="0"/>
        <w:spacing w:line="360" w:lineRule="exact"/>
        <w:ind w:left="720"/>
        <w:rPr>
          <w:sz w:val="24"/>
        </w:rPr>
      </w:pPr>
      <w:r>
        <w:rPr>
          <w:sz w:val="24"/>
        </w:rPr>
        <w:t xml:space="preserve">  A.</w:t>
      </w:r>
      <w:r>
        <w:rPr>
          <w:rFonts w:hint="eastAsia"/>
          <w:sz w:val="24"/>
        </w:rPr>
        <w:t>有序数据元素</w:t>
      </w:r>
      <w:r>
        <w:rPr>
          <w:sz w:val="24"/>
        </w:rPr>
        <w:t xml:space="preserve">                      B.</w:t>
      </w:r>
      <w:r>
        <w:rPr>
          <w:rFonts w:hint="eastAsia"/>
          <w:sz w:val="24"/>
        </w:rPr>
        <w:t>无序数据元素</w:t>
      </w:r>
    </w:p>
    <w:p w:rsidR="00060652" w:rsidRDefault="00060652" w:rsidP="00060652">
      <w:pPr>
        <w:snapToGrid w:val="0"/>
        <w:spacing w:line="360" w:lineRule="exact"/>
        <w:ind w:left="420"/>
        <w:rPr>
          <w:sz w:val="24"/>
        </w:rPr>
      </w:pPr>
      <w:r>
        <w:rPr>
          <w:sz w:val="24"/>
        </w:rPr>
        <w:t xml:space="preserve">     C.</w:t>
      </w:r>
      <w:r>
        <w:rPr>
          <w:rFonts w:hint="eastAsia"/>
          <w:sz w:val="24"/>
        </w:rPr>
        <w:t>元素之间具有分支层次关系的数据</w:t>
      </w:r>
      <w:r>
        <w:rPr>
          <w:sz w:val="24"/>
        </w:rPr>
        <w:t xml:space="preserve">    D.</w:t>
      </w:r>
      <w:r>
        <w:rPr>
          <w:rFonts w:hint="eastAsia"/>
          <w:sz w:val="24"/>
        </w:rPr>
        <w:t>元素之间无联系的数据</w:t>
      </w:r>
    </w:p>
    <w:p w:rsidR="00060652" w:rsidRDefault="00060652" w:rsidP="00060652">
      <w:pPr>
        <w:snapToGrid w:val="0"/>
        <w:spacing w:line="360" w:lineRule="exact"/>
        <w:ind w:left="420"/>
        <w:rPr>
          <w:sz w:val="24"/>
        </w:rPr>
      </w:pPr>
      <w:r>
        <w:rPr>
          <w:sz w:val="24"/>
        </w:rPr>
        <w:t>6.</w:t>
      </w:r>
      <w:r>
        <w:rPr>
          <w:sz w:val="14"/>
        </w:rPr>
        <w:t xml:space="preserve">     </w:t>
      </w:r>
      <w:r>
        <w:rPr>
          <w:rFonts w:hint="eastAsia"/>
          <w:sz w:val="24"/>
        </w:rPr>
        <w:t>二叉树的第</w:t>
      </w:r>
      <w:r>
        <w:rPr>
          <w:sz w:val="24"/>
        </w:rPr>
        <w:t>k</w:t>
      </w:r>
      <w:r>
        <w:rPr>
          <w:rFonts w:hint="eastAsia"/>
          <w:sz w:val="24"/>
        </w:rPr>
        <w:t>层的结点数最多为</w:t>
      </w:r>
      <w:r>
        <w:rPr>
          <w:sz w:val="24"/>
        </w:rPr>
        <w:t>(  ).</w:t>
      </w:r>
    </w:p>
    <w:p w:rsidR="00060652" w:rsidRDefault="00060652" w:rsidP="00060652">
      <w:pPr>
        <w:snapToGrid w:val="0"/>
        <w:spacing w:line="360" w:lineRule="exact"/>
        <w:rPr>
          <w:sz w:val="24"/>
        </w:rPr>
      </w:pPr>
      <w:r>
        <w:rPr>
          <w:sz w:val="24"/>
        </w:rPr>
        <w:t xml:space="preserve">          A</w:t>
      </w:r>
      <w:r>
        <w:rPr>
          <w:rFonts w:hint="eastAsia"/>
          <w:sz w:val="24"/>
        </w:rPr>
        <w:t>．</w:t>
      </w:r>
      <w:r>
        <w:rPr>
          <w:sz w:val="24"/>
        </w:rPr>
        <w:t>2</w:t>
      </w:r>
      <w:r>
        <w:rPr>
          <w:sz w:val="24"/>
          <w:vertAlign w:val="superscript"/>
        </w:rPr>
        <w:t>k</w:t>
      </w:r>
      <w:r>
        <w:rPr>
          <w:sz w:val="24"/>
        </w:rPr>
        <w:t>-1       B.2K+</w:t>
      </w:r>
      <w:smartTag w:uri="urn:schemas-microsoft-com:office:smarttags" w:element="chmetcnv">
        <w:smartTagPr>
          <w:attr w:name="UnitName" w:val="C"/>
          <w:attr w:name="SourceValue" w:val="1"/>
          <w:attr w:name="HasSpace" w:val="True"/>
          <w:attr w:name="Negative" w:val="False"/>
          <w:attr w:name="NumberType" w:val="1"/>
          <w:attr w:name="TCSC" w:val="0"/>
        </w:smartTagPr>
        <w:r>
          <w:rPr>
            <w:sz w:val="24"/>
          </w:rPr>
          <w:t>1      C</w:t>
        </w:r>
      </w:smartTag>
      <w:r>
        <w:rPr>
          <w:sz w:val="24"/>
        </w:rPr>
        <w:t xml:space="preserve">.2K-1  </w:t>
      </w:r>
      <w:r>
        <w:rPr>
          <w:rFonts w:hint="eastAsia"/>
          <w:sz w:val="24"/>
        </w:rPr>
        <w:t xml:space="preserve">　　</w:t>
      </w:r>
      <w:proofErr w:type="gramStart"/>
      <w:r>
        <w:rPr>
          <w:rFonts w:hint="eastAsia"/>
          <w:sz w:val="24"/>
        </w:rPr>
        <w:t xml:space="preserve">　</w:t>
      </w:r>
      <w:proofErr w:type="gramEnd"/>
      <w:r>
        <w:rPr>
          <w:sz w:val="24"/>
        </w:rPr>
        <w:t xml:space="preserve">D. </w:t>
      </w:r>
      <w:proofErr w:type="gramStart"/>
      <w:r>
        <w:rPr>
          <w:sz w:val="24"/>
        </w:rPr>
        <w:t>2</w:t>
      </w:r>
      <w:r>
        <w:rPr>
          <w:sz w:val="24"/>
          <w:vertAlign w:val="superscript"/>
        </w:rPr>
        <w:t>k-1</w:t>
      </w:r>
      <w:proofErr w:type="gramEnd"/>
    </w:p>
    <w:p w:rsidR="00060652" w:rsidRDefault="00060652" w:rsidP="00060652">
      <w:pPr>
        <w:tabs>
          <w:tab w:val="left" w:pos="735"/>
          <w:tab w:val="left" w:pos="840"/>
        </w:tabs>
        <w:snapToGrid w:val="0"/>
        <w:spacing w:line="360" w:lineRule="exact"/>
        <w:ind w:left="420"/>
        <w:rPr>
          <w:sz w:val="24"/>
        </w:rPr>
      </w:pPr>
      <w:r>
        <w:rPr>
          <w:sz w:val="24"/>
        </w:rPr>
        <w:t>7.</w:t>
      </w:r>
      <w:r>
        <w:rPr>
          <w:sz w:val="14"/>
        </w:rPr>
        <w:t xml:space="preserve">     </w:t>
      </w:r>
      <w:r>
        <w:rPr>
          <w:rFonts w:hint="eastAsia"/>
          <w:sz w:val="24"/>
        </w:rPr>
        <w:t>若有</w:t>
      </w:r>
      <w:r>
        <w:rPr>
          <w:sz w:val="24"/>
        </w:rPr>
        <w:t>18</w:t>
      </w:r>
      <w:r>
        <w:rPr>
          <w:rFonts w:hint="eastAsia"/>
          <w:sz w:val="24"/>
        </w:rPr>
        <w:t>个元素的</w:t>
      </w:r>
      <w:proofErr w:type="gramStart"/>
      <w:r>
        <w:rPr>
          <w:rFonts w:hint="eastAsia"/>
          <w:sz w:val="24"/>
        </w:rPr>
        <w:t>有序表</w:t>
      </w:r>
      <w:proofErr w:type="gramEnd"/>
      <w:r>
        <w:rPr>
          <w:rFonts w:hint="eastAsia"/>
          <w:sz w:val="24"/>
        </w:rPr>
        <w:t>存放在一维数组</w:t>
      </w:r>
      <w:r>
        <w:rPr>
          <w:sz w:val="24"/>
        </w:rPr>
        <w:t>A[19]</w:t>
      </w:r>
      <w:r>
        <w:rPr>
          <w:rFonts w:hint="eastAsia"/>
          <w:sz w:val="24"/>
        </w:rPr>
        <w:t>中，第一个元素放</w:t>
      </w:r>
      <w:r>
        <w:rPr>
          <w:sz w:val="24"/>
        </w:rPr>
        <w:t>A[1]</w:t>
      </w:r>
      <w:r>
        <w:rPr>
          <w:rFonts w:hint="eastAsia"/>
          <w:sz w:val="24"/>
        </w:rPr>
        <w:t>中，现进行二分查找，则查找</w:t>
      </w:r>
      <w:r>
        <w:rPr>
          <w:sz w:val="24"/>
        </w:rPr>
        <w:t>A</w:t>
      </w:r>
      <w:r>
        <w:rPr>
          <w:rFonts w:hint="eastAsia"/>
          <w:sz w:val="24"/>
        </w:rPr>
        <w:t>［</w:t>
      </w:r>
      <w:r>
        <w:rPr>
          <w:sz w:val="24"/>
        </w:rPr>
        <w:t>3</w:t>
      </w:r>
      <w:r>
        <w:rPr>
          <w:rFonts w:hint="eastAsia"/>
          <w:sz w:val="24"/>
        </w:rPr>
        <w:t>］的比较序列的下标依次为</w:t>
      </w:r>
      <w:r>
        <w:rPr>
          <w:sz w:val="24"/>
        </w:rPr>
        <w:t>(      )</w:t>
      </w:r>
    </w:p>
    <w:p w:rsidR="00060652" w:rsidRDefault="00060652" w:rsidP="00060652">
      <w:pPr>
        <w:snapToGrid w:val="0"/>
        <w:spacing w:line="360" w:lineRule="exact"/>
        <w:ind w:left="1080"/>
        <w:rPr>
          <w:sz w:val="24"/>
        </w:rPr>
      </w:pPr>
      <w:r>
        <w:rPr>
          <w:sz w:val="24"/>
        </w:rPr>
        <w:t xml:space="preserve">  A. 1</w:t>
      </w:r>
      <w:r>
        <w:rPr>
          <w:rFonts w:hint="eastAsia"/>
          <w:sz w:val="24"/>
        </w:rPr>
        <w:t>，</w:t>
      </w:r>
      <w:r>
        <w:rPr>
          <w:sz w:val="24"/>
        </w:rPr>
        <w:t>2</w:t>
      </w:r>
      <w:r>
        <w:rPr>
          <w:rFonts w:hint="eastAsia"/>
          <w:sz w:val="24"/>
        </w:rPr>
        <w:t>，</w:t>
      </w:r>
      <w:r>
        <w:rPr>
          <w:sz w:val="24"/>
        </w:rPr>
        <w:t>3</w:t>
      </w:r>
      <w:r>
        <w:rPr>
          <w:sz w:val="24"/>
        </w:rPr>
        <w:tab/>
      </w:r>
      <w:r>
        <w:rPr>
          <w:sz w:val="24"/>
        </w:rPr>
        <w:tab/>
      </w:r>
      <w:r>
        <w:rPr>
          <w:sz w:val="24"/>
        </w:rPr>
        <w:tab/>
      </w:r>
      <w:r>
        <w:rPr>
          <w:sz w:val="24"/>
        </w:rPr>
        <w:tab/>
      </w:r>
      <w:r>
        <w:rPr>
          <w:sz w:val="24"/>
        </w:rPr>
        <w:tab/>
      </w:r>
      <w:r>
        <w:rPr>
          <w:sz w:val="24"/>
        </w:rPr>
        <w:tab/>
      </w:r>
      <w:r>
        <w:rPr>
          <w:sz w:val="24"/>
        </w:rPr>
        <w:tab/>
        <w:t>B. 9</w:t>
      </w:r>
      <w:r>
        <w:rPr>
          <w:rFonts w:hint="eastAsia"/>
          <w:sz w:val="24"/>
        </w:rPr>
        <w:t>，</w:t>
      </w:r>
      <w:r>
        <w:rPr>
          <w:sz w:val="24"/>
        </w:rPr>
        <w:t>5</w:t>
      </w:r>
      <w:r>
        <w:rPr>
          <w:rFonts w:hint="eastAsia"/>
          <w:sz w:val="24"/>
        </w:rPr>
        <w:t>，</w:t>
      </w:r>
      <w:r>
        <w:rPr>
          <w:sz w:val="24"/>
        </w:rPr>
        <w:t>2</w:t>
      </w:r>
      <w:r>
        <w:rPr>
          <w:rFonts w:hint="eastAsia"/>
          <w:sz w:val="24"/>
        </w:rPr>
        <w:t>，</w:t>
      </w:r>
      <w:r>
        <w:rPr>
          <w:sz w:val="24"/>
        </w:rPr>
        <w:t>3</w:t>
      </w:r>
    </w:p>
    <w:p w:rsidR="00060652" w:rsidRDefault="00060652" w:rsidP="00060652">
      <w:pPr>
        <w:snapToGrid w:val="0"/>
        <w:spacing w:line="360" w:lineRule="exact"/>
        <w:ind w:left="1080"/>
        <w:rPr>
          <w:sz w:val="24"/>
        </w:rPr>
      </w:pPr>
      <w:r>
        <w:rPr>
          <w:sz w:val="24"/>
        </w:rPr>
        <w:t xml:space="preserve">  C. 9</w:t>
      </w:r>
      <w:r>
        <w:rPr>
          <w:rFonts w:hint="eastAsia"/>
          <w:sz w:val="24"/>
        </w:rPr>
        <w:t>，</w:t>
      </w:r>
      <w:r>
        <w:rPr>
          <w:sz w:val="24"/>
        </w:rPr>
        <w:t>5</w:t>
      </w:r>
      <w:r>
        <w:rPr>
          <w:rFonts w:hint="eastAsia"/>
          <w:sz w:val="24"/>
        </w:rPr>
        <w:t>，</w:t>
      </w:r>
      <w:r>
        <w:rPr>
          <w:sz w:val="24"/>
        </w:rPr>
        <w:t>3</w:t>
      </w:r>
      <w:r>
        <w:rPr>
          <w:sz w:val="24"/>
        </w:rPr>
        <w:tab/>
      </w:r>
      <w:r>
        <w:rPr>
          <w:sz w:val="24"/>
        </w:rPr>
        <w:tab/>
      </w:r>
      <w:r>
        <w:rPr>
          <w:sz w:val="24"/>
        </w:rPr>
        <w:tab/>
      </w:r>
      <w:r>
        <w:rPr>
          <w:sz w:val="24"/>
        </w:rPr>
        <w:tab/>
      </w:r>
      <w:r>
        <w:rPr>
          <w:sz w:val="24"/>
        </w:rPr>
        <w:tab/>
      </w:r>
      <w:r>
        <w:rPr>
          <w:sz w:val="24"/>
        </w:rPr>
        <w:tab/>
      </w:r>
      <w:r>
        <w:rPr>
          <w:sz w:val="24"/>
        </w:rPr>
        <w:tab/>
        <w:t>D. 9</w:t>
      </w:r>
      <w:r>
        <w:rPr>
          <w:rFonts w:hint="eastAsia"/>
          <w:sz w:val="24"/>
        </w:rPr>
        <w:t>，</w:t>
      </w:r>
      <w:r>
        <w:rPr>
          <w:sz w:val="24"/>
        </w:rPr>
        <w:t>4</w:t>
      </w:r>
      <w:r>
        <w:rPr>
          <w:rFonts w:hint="eastAsia"/>
          <w:sz w:val="24"/>
        </w:rPr>
        <w:t>，</w:t>
      </w:r>
      <w:r>
        <w:rPr>
          <w:sz w:val="24"/>
        </w:rPr>
        <w:t>2</w:t>
      </w:r>
      <w:r>
        <w:rPr>
          <w:rFonts w:hint="eastAsia"/>
          <w:sz w:val="24"/>
        </w:rPr>
        <w:t>，</w:t>
      </w:r>
      <w:r>
        <w:rPr>
          <w:sz w:val="24"/>
        </w:rPr>
        <w:t>3</w:t>
      </w:r>
    </w:p>
    <w:p w:rsidR="00060652" w:rsidRDefault="00060652" w:rsidP="00060652">
      <w:pPr>
        <w:snapToGrid w:val="0"/>
        <w:spacing w:line="360" w:lineRule="exact"/>
        <w:ind w:left="420"/>
        <w:rPr>
          <w:sz w:val="24"/>
        </w:rPr>
      </w:pPr>
      <w:r>
        <w:rPr>
          <w:sz w:val="24"/>
        </w:rPr>
        <w:t>8.</w:t>
      </w:r>
      <w:r>
        <w:rPr>
          <w:sz w:val="14"/>
        </w:rPr>
        <w:t xml:space="preserve">     </w:t>
      </w:r>
      <w:r>
        <w:rPr>
          <w:rFonts w:hint="eastAsia"/>
          <w:sz w:val="24"/>
        </w:rPr>
        <w:t>对</w:t>
      </w:r>
      <w:r>
        <w:rPr>
          <w:sz w:val="24"/>
        </w:rPr>
        <w:t>n</w:t>
      </w:r>
      <w:proofErr w:type="gramStart"/>
      <w:r>
        <w:rPr>
          <w:rFonts w:hint="eastAsia"/>
          <w:sz w:val="24"/>
        </w:rPr>
        <w:t>个</w:t>
      </w:r>
      <w:proofErr w:type="gramEnd"/>
      <w:r>
        <w:rPr>
          <w:rFonts w:hint="eastAsia"/>
          <w:sz w:val="24"/>
        </w:rPr>
        <w:t>记录的文件进行快速排序，所需要的辅助存储空间大致为</w:t>
      </w:r>
    </w:p>
    <w:p w:rsidR="00060652" w:rsidRDefault="00060652" w:rsidP="00060652">
      <w:pPr>
        <w:snapToGrid w:val="0"/>
        <w:spacing w:line="360" w:lineRule="exact"/>
        <w:rPr>
          <w:sz w:val="24"/>
        </w:rPr>
      </w:pPr>
      <w:r>
        <w:rPr>
          <w:sz w:val="24"/>
        </w:rPr>
        <w:t xml:space="preserve">        A. O</w:t>
      </w:r>
      <w:r>
        <w:rPr>
          <w:rFonts w:hint="eastAsia"/>
          <w:sz w:val="24"/>
        </w:rPr>
        <w:t>（</w:t>
      </w:r>
      <w:r>
        <w:rPr>
          <w:sz w:val="24"/>
        </w:rPr>
        <w:t>1</w:t>
      </w:r>
      <w:r>
        <w:rPr>
          <w:rFonts w:hint="eastAsia"/>
          <w:sz w:val="24"/>
        </w:rPr>
        <w:t>）</w:t>
      </w:r>
      <w:r>
        <w:rPr>
          <w:sz w:val="24"/>
        </w:rPr>
        <w:t xml:space="preserve">   </w:t>
      </w:r>
      <w:r>
        <w:rPr>
          <w:rFonts w:hint="eastAsia"/>
          <w:sz w:val="24"/>
        </w:rPr>
        <w:t xml:space="preserve">　　</w:t>
      </w:r>
      <w:r>
        <w:rPr>
          <w:sz w:val="24"/>
        </w:rPr>
        <w:t>B. O</w:t>
      </w:r>
      <w:r>
        <w:rPr>
          <w:rFonts w:hint="eastAsia"/>
          <w:sz w:val="24"/>
        </w:rPr>
        <w:t>（</w:t>
      </w:r>
      <w:r>
        <w:rPr>
          <w:sz w:val="24"/>
        </w:rPr>
        <w:t>n</w:t>
      </w:r>
      <w:r>
        <w:rPr>
          <w:rFonts w:hint="eastAsia"/>
          <w:sz w:val="24"/>
        </w:rPr>
        <w:t xml:space="preserve">）　　</w:t>
      </w:r>
      <w:r>
        <w:rPr>
          <w:sz w:val="24"/>
        </w:rPr>
        <w:t xml:space="preserve">   C. O</w:t>
      </w:r>
      <w:r>
        <w:rPr>
          <w:rFonts w:hint="eastAsia"/>
          <w:sz w:val="24"/>
        </w:rPr>
        <w:t>（</w:t>
      </w:r>
      <w:r>
        <w:rPr>
          <w:sz w:val="24"/>
        </w:rPr>
        <w:t>1og</w:t>
      </w:r>
      <w:r>
        <w:rPr>
          <w:sz w:val="24"/>
          <w:vertAlign w:val="subscript"/>
        </w:rPr>
        <w:t>2</w:t>
      </w:r>
      <w:r>
        <w:rPr>
          <w:sz w:val="24"/>
        </w:rPr>
        <w:t>n</w:t>
      </w:r>
      <w:r>
        <w:rPr>
          <w:rFonts w:hint="eastAsia"/>
          <w:sz w:val="24"/>
        </w:rPr>
        <w:t>）</w:t>
      </w:r>
      <w:r>
        <w:rPr>
          <w:sz w:val="24"/>
        </w:rPr>
        <w:t xml:space="preserve">       D. O</w:t>
      </w:r>
      <w:r>
        <w:rPr>
          <w:rFonts w:hint="eastAsia"/>
          <w:sz w:val="24"/>
        </w:rPr>
        <w:t>（</w:t>
      </w:r>
      <w:r>
        <w:rPr>
          <w:sz w:val="24"/>
        </w:rPr>
        <w:t>n2</w:t>
      </w:r>
      <w:r>
        <w:rPr>
          <w:rFonts w:hint="eastAsia"/>
          <w:sz w:val="24"/>
        </w:rPr>
        <w:t>）</w:t>
      </w:r>
    </w:p>
    <w:p w:rsidR="00060652" w:rsidRDefault="00060652" w:rsidP="00060652">
      <w:pPr>
        <w:snapToGrid w:val="0"/>
        <w:spacing w:line="360" w:lineRule="exact"/>
        <w:ind w:left="420"/>
        <w:rPr>
          <w:sz w:val="24"/>
        </w:rPr>
      </w:pPr>
      <w:r>
        <w:rPr>
          <w:sz w:val="24"/>
        </w:rPr>
        <w:t>9.</w:t>
      </w:r>
      <w:r>
        <w:rPr>
          <w:sz w:val="14"/>
        </w:rPr>
        <w:t xml:space="preserve">     </w:t>
      </w:r>
      <w:r>
        <w:rPr>
          <w:rFonts w:hint="eastAsia"/>
          <w:sz w:val="24"/>
        </w:rPr>
        <w:t>对于线性表（</w:t>
      </w:r>
      <w:r>
        <w:rPr>
          <w:sz w:val="24"/>
        </w:rPr>
        <w:t>7</w:t>
      </w:r>
      <w:r>
        <w:rPr>
          <w:rFonts w:hint="eastAsia"/>
          <w:sz w:val="24"/>
        </w:rPr>
        <w:t>，</w:t>
      </w:r>
      <w:r>
        <w:rPr>
          <w:sz w:val="24"/>
        </w:rPr>
        <w:t>34</w:t>
      </w:r>
      <w:r>
        <w:rPr>
          <w:rFonts w:hint="eastAsia"/>
          <w:sz w:val="24"/>
        </w:rPr>
        <w:t>，</w:t>
      </w:r>
      <w:r>
        <w:rPr>
          <w:sz w:val="24"/>
        </w:rPr>
        <w:t>55</w:t>
      </w:r>
      <w:r>
        <w:rPr>
          <w:rFonts w:hint="eastAsia"/>
          <w:sz w:val="24"/>
        </w:rPr>
        <w:t>，</w:t>
      </w:r>
      <w:r>
        <w:rPr>
          <w:sz w:val="24"/>
        </w:rPr>
        <w:t>25</w:t>
      </w:r>
      <w:r>
        <w:rPr>
          <w:rFonts w:hint="eastAsia"/>
          <w:sz w:val="24"/>
        </w:rPr>
        <w:t>，</w:t>
      </w:r>
      <w:r>
        <w:rPr>
          <w:sz w:val="24"/>
        </w:rPr>
        <w:t>64</w:t>
      </w:r>
      <w:r>
        <w:rPr>
          <w:rFonts w:hint="eastAsia"/>
          <w:sz w:val="24"/>
        </w:rPr>
        <w:t>，</w:t>
      </w:r>
      <w:r>
        <w:rPr>
          <w:sz w:val="24"/>
        </w:rPr>
        <w:t>46</w:t>
      </w:r>
      <w:r>
        <w:rPr>
          <w:rFonts w:hint="eastAsia"/>
          <w:sz w:val="24"/>
        </w:rPr>
        <w:t>，</w:t>
      </w:r>
      <w:r>
        <w:rPr>
          <w:sz w:val="24"/>
        </w:rPr>
        <w:t>20</w:t>
      </w:r>
      <w:r>
        <w:rPr>
          <w:rFonts w:hint="eastAsia"/>
          <w:sz w:val="24"/>
        </w:rPr>
        <w:t>，</w:t>
      </w:r>
      <w:r>
        <w:rPr>
          <w:sz w:val="24"/>
        </w:rPr>
        <w:t>10</w:t>
      </w:r>
      <w:r>
        <w:rPr>
          <w:rFonts w:hint="eastAsia"/>
          <w:sz w:val="24"/>
        </w:rPr>
        <w:t>）进行散列存储时，若选用</w:t>
      </w:r>
      <w:r>
        <w:rPr>
          <w:sz w:val="24"/>
        </w:rPr>
        <w:t>H</w:t>
      </w:r>
      <w:r>
        <w:rPr>
          <w:rFonts w:hint="eastAsia"/>
          <w:sz w:val="24"/>
        </w:rPr>
        <w:t>（</w:t>
      </w:r>
      <w:r>
        <w:rPr>
          <w:sz w:val="24"/>
        </w:rPr>
        <w:t>K</w:t>
      </w:r>
      <w:r>
        <w:rPr>
          <w:rFonts w:hint="eastAsia"/>
          <w:sz w:val="24"/>
        </w:rPr>
        <w:t>）</w:t>
      </w:r>
      <w:r>
        <w:rPr>
          <w:sz w:val="24"/>
        </w:rPr>
        <w:t>=K %9</w:t>
      </w:r>
      <w:r>
        <w:rPr>
          <w:rFonts w:hint="eastAsia"/>
          <w:sz w:val="24"/>
        </w:rPr>
        <w:t>作为散列函数，则散列地址为</w:t>
      </w:r>
      <w:r>
        <w:rPr>
          <w:sz w:val="24"/>
        </w:rPr>
        <w:t>1</w:t>
      </w:r>
      <w:r>
        <w:rPr>
          <w:rFonts w:hint="eastAsia"/>
          <w:sz w:val="24"/>
        </w:rPr>
        <w:t>的元素有（</w:t>
      </w:r>
      <w:r>
        <w:rPr>
          <w:sz w:val="24"/>
        </w:rPr>
        <w:t xml:space="preserve">   </w:t>
      </w:r>
      <w:r>
        <w:rPr>
          <w:rFonts w:hint="eastAsia"/>
          <w:sz w:val="24"/>
        </w:rPr>
        <w:t>）</w:t>
      </w:r>
      <w:proofErr w:type="gramStart"/>
      <w:r>
        <w:rPr>
          <w:rFonts w:hint="eastAsia"/>
          <w:sz w:val="24"/>
        </w:rPr>
        <w:t>个</w:t>
      </w:r>
      <w:proofErr w:type="gramEnd"/>
      <w:r>
        <w:rPr>
          <w:rFonts w:hint="eastAsia"/>
          <w:sz w:val="24"/>
        </w:rPr>
        <w:t>，</w:t>
      </w:r>
    </w:p>
    <w:p w:rsidR="00060652" w:rsidRDefault="00060652" w:rsidP="00060652">
      <w:pPr>
        <w:snapToGrid w:val="0"/>
        <w:spacing w:line="360" w:lineRule="exact"/>
        <w:rPr>
          <w:sz w:val="24"/>
        </w:rPr>
      </w:pPr>
      <w:r>
        <w:rPr>
          <w:sz w:val="24"/>
        </w:rPr>
        <w:t xml:space="preserve">        A</w:t>
      </w:r>
      <w:r>
        <w:rPr>
          <w:rFonts w:hint="eastAsia"/>
          <w:sz w:val="24"/>
        </w:rPr>
        <w:t>．</w:t>
      </w:r>
      <w:r>
        <w:rPr>
          <w:sz w:val="24"/>
        </w:rPr>
        <w:t>1         B</w:t>
      </w:r>
      <w:r>
        <w:rPr>
          <w:rFonts w:hint="eastAsia"/>
          <w:sz w:val="24"/>
        </w:rPr>
        <w:t>．</w:t>
      </w:r>
      <w:smartTag w:uri="urn:schemas-microsoft-com:office:smarttags" w:element="chmetcnv">
        <w:smartTagPr>
          <w:attr w:name="UnitName" w:val="C"/>
          <w:attr w:name="SourceValue" w:val="2"/>
          <w:attr w:name="HasSpace" w:val="True"/>
          <w:attr w:name="Negative" w:val="False"/>
          <w:attr w:name="NumberType" w:val="1"/>
          <w:attr w:name="TCSC" w:val="0"/>
        </w:smartTagPr>
        <w:r>
          <w:rPr>
            <w:sz w:val="24"/>
          </w:rPr>
          <w:t>2           C</w:t>
        </w:r>
      </w:smartTag>
      <w:r>
        <w:rPr>
          <w:rFonts w:hint="eastAsia"/>
          <w:sz w:val="24"/>
        </w:rPr>
        <w:t>．</w:t>
      </w:r>
      <w:r>
        <w:rPr>
          <w:sz w:val="24"/>
        </w:rPr>
        <w:t>3           D</w:t>
      </w:r>
      <w:r>
        <w:rPr>
          <w:rFonts w:hint="eastAsia"/>
          <w:sz w:val="24"/>
        </w:rPr>
        <w:t>．</w:t>
      </w:r>
      <w:r>
        <w:rPr>
          <w:sz w:val="24"/>
        </w:rPr>
        <w:t>4</w:t>
      </w:r>
    </w:p>
    <w:p w:rsidR="00060652" w:rsidRDefault="00060652" w:rsidP="00060652">
      <w:pPr>
        <w:tabs>
          <w:tab w:val="left" w:pos="735"/>
          <w:tab w:val="left" w:pos="840"/>
        </w:tabs>
        <w:snapToGrid w:val="0"/>
        <w:spacing w:line="360" w:lineRule="exact"/>
        <w:ind w:left="420"/>
        <w:rPr>
          <w:sz w:val="24"/>
        </w:rPr>
      </w:pPr>
      <w:r>
        <w:rPr>
          <w:sz w:val="24"/>
        </w:rPr>
        <w:t>10.</w:t>
      </w:r>
      <w:r>
        <w:rPr>
          <w:sz w:val="14"/>
        </w:rPr>
        <w:t xml:space="preserve"> </w:t>
      </w:r>
      <w:r>
        <w:rPr>
          <w:rFonts w:hint="eastAsia"/>
          <w:sz w:val="24"/>
        </w:rPr>
        <w:t>设有</w:t>
      </w:r>
      <w:r>
        <w:rPr>
          <w:sz w:val="24"/>
        </w:rPr>
        <w:t>6</w:t>
      </w:r>
      <w:r>
        <w:rPr>
          <w:rFonts w:hint="eastAsia"/>
          <w:sz w:val="24"/>
        </w:rPr>
        <w:t>个结点的无向图，该图至少应有</w:t>
      </w:r>
      <w:r>
        <w:rPr>
          <w:sz w:val="24"/>
        </w:rPr>
        <w:t>(      )</w:t>
      </w:r>
      <w:r>
        <w:rPr>
          <w:rFonts w:hint="eastAsia"/>
          <w:sz w:val="24"/>
        </w:rPr>
        <w:t>条</w:t>
      </w:r>
      <w:proofErr w:type="gramStart"/>
      <w:r>
        <w:rPr>
          <w:rFonts w:hint="eastAsia"/>
          <w:sz w:val="24"/>
        </w:rPr>
        <w:t>边才能</w:t>
      </w:r>
      <w:proofErr w:type="gramEnd"/>
      <w:r>
        <w:rPr>
          <w:rFonts w:hint="eastAsia"/>
          <w:sz w:val="24"/>
        </w:rPr>
        <w:t>确保是一个连通图。</w:t>
      </w:r>
    </w:p>
    <w:p w:rsidR="00060652" w:rsidRDefault="00060652" w:rsidP="00060652">
      <w:pPr>
        <w:snapToGrid w:val="0"/>
        <w:spacing w:line="360" w:lineRule="exact"/>
        <w:ind w:left="900"/>
        <w:rPr>
          <w:sz w:val="24"/>
        </w:rPr>
      </w:pPr>
      <w:r>
        <w:rPr>
          <w:sz w:val="24"/>
        </w:rPr>
        <w:t>A.5       B</w:t>
      </w:r>
      <w:smartTag w:uri="urn:schemas-microsoft-com:office:smarttags" w:element="chmetcnv">
        <w:smartTagPr>
          <w:attr w:name="UnitName" w:val="C"/>
          <w:attr w:name="SourceValue" w:val="0.6"/>
          <w:attr w:name="HasSpace" w:val="True"/>
          <w:attr w:name="Negative" w:val="False"/>
          <w:attr w:name="NumberType" w:val="1"/>
          <w:attr w:name="TCSC" w:val="0"/>
        </w:smartTagPr>
        <w:r>
          <w:rPr>
            <w:sz w:val="24"/>
          </w:rPr>
          <w:t>.6         C</w:t>
        </w:r>
      </w:smartTag>
      <w:r>
        <w:rPr>
          <w:sz w:val="24"/>
        </w:rPr>
        <w:t>.7      D.8</w:t>
      </w:r>
    </w:p>
    <w:p w:rsidR="00060652" w:rsidRDefault="00060652" w:rsidP="00060652">
      <w:pPr>
        <w:tabs>
          <w:tab w:val="left" w:pos="360"/>
          <w:tab w:val="left" w:pos="780"/>
        </w:tabs>
        <w:snapToGrid w:val="0"/>
        <w:spacing w:line="360" w:lineRule="exact"/>
        <w:rPr>
          <w:sz w:val="24"/>
        </w:rPr>
      </w:pPr>
      <w:r>
        <w:rPr>
          <w:sz w:val="24"/>
        </w:rPr>
        <w:t>11</w:t>
      </w:r>
      <w:r>
        <w:rPr>
          <w:sz w:val="24"/>
        </w:rPr>
        <w:t>、</w:t>
      </w:r>
      <w:r>
        <w:rPr>
          <w:rFonts w:hint="eastAsia"/>
          <w:sz w:val="24"/>
        </w:rPr>
        <w:t>在一个长度为</w:t>
      </w:r>
      <w:r>
        <w:rPr>
          <w:sz w:val="24"/>
        </w:rPr>
        <w:t>n</w:t>
      </w:r>
      <w:r>
        <w:rPr>
          <w:rFonts w:hint="eastAsia"/>
          <w:sz w:val="24"/>
        </w:rPr>
        <w:t>的顺序线性表中顺序查找值为</w:t>
      </w:r>
      <w:r>
        <w:rPr>
          <w:sz w:val="24"/>
        </w:rPr>
        <w:t>x</w:t>
      </w:r>
      <w:r>
        <w:rPr>
          <w:rFonts w:hint="eastAsia"/>
          <w:sz w:val="24"/>
        </w:rPr>
        <w:t>的元素时，查找成功时的平均查找长度（即</w:t>
      </w:r>
      <w:r>
        <w:rPr>
          <w:sz w:val="24"/>
        </w:rPr>
        <w:t>x</w:t>
      </w:r>
      <w:r>
        <w:rPr>
          <w:rFonts w:hint="eastAsia"/>
          <w:sz w:val="24"/>
        </w:rPr>
        <w:t>与元素的平均比较次数，假定查找每个元素的概率都相等）为</w:t>
      </w:r>
      <w:r>
        <w:rPr>
          <w:sz w:val="24"/>
        </w:rPr>
        <w:t xml:space="preserve">  (  )</w:t>
      </w:r>
      <w:r>
        <w:rPr>
          <w:rFonts w:hint="eastAsia"/>
          <w:sz w:val="24"/>
        </w:rPr>
        <w:t>。</w:t>
      </w:r>
    </w:p>
    <w:p w:rsidR="00060652" w:rsidRDefault="00060652" w:rsidP="00060652">
      <w:pPr>
        <w:snapToGrid w:val="0"/>
        <w:spacing w:line="360" w:lineRule="exact"/>
        <w:ind w:left="480"/>
        <w:rPr>
          <w:sz w:val="24"/>
        </w:rPr>
      </w:pPr>
      <w:proofErr w:type="gramStart"/>
      <w:r>
        <w:rPr>
          <w:sz w:val="24"/>
        </w:rPr>
        <w:t>A  n</w:t>
      </w:r>
      <w:proofErr w:type="gramEnd"/>
      <w:r>
        <w:rPr>
          <w:sz w:val="24"/>
        </w:rPr>
        <w:t xml:space="preserve">         B   n/</w:t>
      </w:r>
      <w:smartTag w:uri="urn:schemas-microsoft-com:office:smarttags" w:element="chmetcnv">
        <w:smartTagPr>
          <w:attr w:name="UnitName" w:val="C"/>
          <w:attr w:name="SourceValue" w:val="2"/>
          <w:attr w:name="HasSpace" w:val="True"/>
          <w:attr w:name="Negative" w:val="False"/>
          <w:attr w:name="NumberType" w:val="1"/>
          <w:attr w:name="TCSC" w:val="0"/>
        </w:smartTagPr>
        <w:r>
          <w:rPr>
            <w:sz w:val="24"/>
          </w:rPr>
          <w:t>2       C</w:t>
        </w:r>
      </w:smartTag>
      <w:r>
        <w:rPr>
          <w:sz w:val="24"/>
        </w:rPr>
        <w:t xml:space="preserve">   (n+1)/2       D   (n-1)/2</w:t>
      </w:r>
    </w:p>
    <w:p w:rsidR="00060652" w:rsidRDefault="00060652" w:rsidP="00060652">
      <w:pPr>
        <w:tabs>
          <w:tab w:val="left" w:pos="360"/>
          <w:tab w:val="left" w:pos="780"/>
        </w:tabs>
        <w:snapToGrid w:val="0"/>
        <w:spacing w:line="360" w:lineRule="exact"/>
        <w:rPr>
          <w:sz w:val="24"/>
        </w:rPr>
      </w:pPr>
      <w:r>
        <w:rPr>
          <w:sz w:val="24"/>
        </w:rPr>
        <w:t>12</w:t>
      </w:r>
      <w:r>
        <w:rPr>
          <w:sz w:val="24"/>
        </w:rPr>
        <w:t>、</w:t>
      </w:r>
      <w:r>
        <w:rPr>
          <w:rFonts w:hint="eastAsia"/>
          <w:sz w:val="24"/>
        </w:rPr>
        <w:t>在一个单链表中</w:t>
      </w:r>
      <w:r>
        <w:rPr>
          <w:sz w:val="24"/>
        </w:rPr>
        <w:t>,</w:t>
      </w:r>
      <w:r>
        <w:rPr>
          <w:rFonts w:hint="eastAsia"/>
          <w:sz w:val="24"/>
        </w:rPr>
        <w:t>若</w:t>
      </w:r>
      <w:r>
        <w:rPr>
          <w:sz w:val="24"/>
        </w:rPr>
        <w:t>q</w:t>
      </w:r>
      <w:r>
        <w:rPr>
          <w:rFonts w:hint="eastAsia"/>
          <w:sz w:val="24"/>
        </w:rPr>
        <w:t>所指结点是</w:t>
      </w:r>
      <w:r>
        <w:rPr>
          <w:sz w:val="24"/>
        </w:rPr>
        <w:t>p</w:t>
      </w:r>
      <w:r>
        <w:rPr>
          <w:rFonts w:hint="eastAsia"/>
          <w:sz w:val="24"/>
        </w:rPr>
        <w:t>所指结点的前驱结点</w:t>
      </w:r>
      <w:r>
        <w:rPr>
          <w:sz w:val="24"/>
        </w:rPr>
        <w:t>,</w:t>
      </w:r>
      <w:r>
        <w:rPr>
          <w:rFonts w:hint="eastAsia"/>
          <w:sz w:val="24"/>
        </w:rPr>
        <w:t>若在</w:t>
      </w:r>
      <w:r>
        <w:rPr>
          <w:sz w:val="24"/>
        </w:rPr>
        <w:t>q</w:t>
      </w:r>
      <w:r>
        <w:rPr>
          <w:rFonts w:hint="eastAsia"/>
          <w:sz w:val="24"/>
        </w:rPr>
        <w:t>与</w:t>
      </w:r>
      <w:r>
        <w:rPr>
          <w:sz w:val="24"/>
        </w:rPr>
        <w:t>p</w:t>
      </w:r>
      <w:r>
        <w:rPr>
          <w:rFonts w:hint="eastAsia"/>
          <w:sz w:val="24"/>
        </w:rPr>
        <w:t>之间插入一个</w:t>
      </w:r>
      <w:r>
        <w:rPr>
          <w:sz w:val="24"/>
        </w:rPr>
        <w:t>s</w:t>
      </w:r>
      <w:r>
        <w:rPr>
          <w:rFonts w:hint="eastAsia"/>
          <w:sz w:val="24"/>
        </w:rPr>
        <w:t>所指的结点</w:t>
      </w:r>
      <w:r>
        <w:rPr>
          <w:sz w:val="24"/>
        </w:rPr>
        <w:t>,</w:t>
      </w:r>
      <w:r>
        <w:rPr>
          <w:rFonts w:hint="eastAsia"/>
          <w:sz w:val="24"/>
        </w:rPr>
        <w:t>则执行</w:t>
      </w:r>
      <w:r>
        <w:rPr>
          <w:sz w:val="24"/>
        </w:rPr>
        <w:t>(  )</w:t>
      </w:r>
      <w:r>
        <w:rPr>
          <w:rFonts w:hint="eastAsia"/>
          <w:sz w:val="24"/>
        </w:rPr>
        <w:t>。</w:t>
      </w:r>
    </w:p>
    <w:p w:rsidR="00060652" w:rsidRDefault="00060652" w:rsidP="00060652">
      <w:pPr>
        <w:snapToGrid w:val="0"/>
        <w:spacing w:line="360" w:lineRule="exact"/>
        <w:jc w:val="left"/>
        <w:rPr>
          <w:sz w:val="24"/>
        </w:rPr>
      </w:pPr>
      <w:r>
        <w:rPr>
          <w:sz w:val="24"/>
        </w:rPr>
        <w:t xml:space="preserve">   A  s</w:t>
      </w:r>
      <w:r>
        <w:rPr>
          <w:rFonts w:hint="eastAsia"/>
          <w:sz w:val="24"/>
        </w:rPr>
        <w:t>→</w:t>
      </w:r>
      <w:r>
        <w:rPr>
          <w:sz w:val="24"/>
        </w:rPr>
        <w:t>link=p</w:t>
      </w:r>
      <w:r>
        <w:rPr>
          <w:rFonts w:hint="eastAsia"/>
          <w:sz w:val="24"/>
        </w:rPr>
        <w:t>→</w:t>
      </w:r>
      <w:r>
        <w:rPr>
          <w:sz w:val="24"/>
        </w:rPr>
        <w:t>link;   p</w:t>
      </w:r>
      <w:r>
        <w:rPr>
          <w:rFonts w:hint="eastAsia"/>
          <w:sz w:val="24"/>
        </w:rPr>
        <w:t>→</w:t>
      </w:r>
      <w:r>
        <w:rPr>
          <w:sz w:val="24"/>
        </w:rPr>
        <w:t>link=s;       B  p</w:t>
      </w:r>
      <w:r>
        <w:rPr>
          <w:rFonts w:hint="eastAsia"/>
          <w:sz w:val="24"/>
        </w:rPr>
        <w:t>→</w:t>
      </w:r>
      <w:r>
        <w:rPr>
          <w:sz w:val="24"/>
        </w:rPr>
        <w:t>link=s;   s</w:t>
      </w:r>
      <w:r>
        <w:rPr>
          <w:rFonts w:hint="eastAsia"/>
          <w:sz w:val="24"/>
        </w:rPr>
        <w:t>→</w:t>
      </w:r>
      <w:r>
        <w:rPr>
          <w:sz w:val="24"/>
        </w:rPr>
        <w:t>link=q;</w:t>
      </w:r>
    </w:p>
    <w:p w:rsidR="00060652" w:rsidRDefault="00060652" w:rsidP="00060652">
      <w:pPr>
        <w:snapToGrid w:val="0"/>
        <w:spacing w:line="360" w:lineRule="exact"/>
        <w:rPr>
          <w:sz w:val="24"/>
        </w:rPr>
      </w:pPr>
      <w:r>
        <w:rPr>
          <w:sz w:val="24"/>
        </w:rPr>
        <w:lastRenderedPageBreak/>
        <w:t xml:space="preserve">   C  p</w:t>
      </w:r>
      <w:r>
        <w:rPr>
          <w:rFonts w:hint="eastAsia"/>
          <w:sz w:val="24"/>
        </w:rPr>
        <w:t>→</w:t>
      </w:r>
      <w:r>
        <w:rPr>
          <w:sz w:val="24"/>
        </w:rPr>
        <w:t>link=s</w:t>
      </w:r>
      <w:r>
        <w:rPr>
          <w:rFonts w:hint="eastAsia"/>
          <w:sz w:val="24"/>
        </w:rPr>
        <w:t>→</w:t>
      </w:r>
      <w:r>
        <w:rPr>
          <w:sz w:val="24"/>
        </w:rPr>
        <w:t>link;   s</w:t>
      </w:r>
      <w:r>
        <w:rPr>
          <w:rFonts w:hint="eastAsia"/>
          <w:sz w:val="24"/>
        </w:rPr>
        <w:t>→</w:t>
      </w:r>
      <w:r>
        <w:rPr>
          <w:sz w:val="24"/>
        </w:rPr>
        <w:t xml:space="preserve">link=p;       D  q </w:t>
      </w:r>
      <w:r>
        <w:rPr>
          <w:rFonts w:hint="eastAsia"/>
          <w:sz w:val="24"/>
        </w:rPr>
        <w:t>→</w:t>
      </w:r>
      <w:r>
        <w:rPr>
          <w:sz w:val="24"/>
        </w:rPr>
        <w:t>link=s;  s</w:t>
      </w:r>
      <w:r>
        <w:rPr>
          <w:rFonts w:hint="eastAsia"/>
          <w:sz w:val="24"/>
        </w:rPr>
        <w:t>→</w:t>
      </w:r>
      <w:r>
        <w:rPr>
          <w:sz w:val="24"/>
        </w:rPr>
        <w:t>link =p;</w:t>
      </w:r>
    </w:p>
    <w:p w:rsidR="00060652" w:rsidRDefault="00060652" w:rsidP="00060652">
      <w:pPr>
        <w:tabs>
          <w:tab w:val="left" w:pos="540"/>
          <w:tab w:val="left" w:pos="780"/>
        </w:tabs>
        <w:snapToGrid w:val="0"/>
        <w:spacing w:line="360" w:lineRule="exact"/>
        <w:jc w:val="left"/>
        <w:rPr>
          <w:sz w:val="24"/>
        </w:rPr>
      </w:pPr>
      <w:r>
        <w:rPr>
          <w:sz w:val="24"/>
        </w:rPr>
        <w:t>13</w:t>
      </w:r>
      <w:r>
        <w:rPr>
          <w:sz w:val="24"/>
        </w:rPr>
        <w:t>、</w:t>
      </w:r>
      <w:r>
        <w:rPr>
          <w:sz w:val="14"/>
        </w:rPr>
        <w:t xml:space="preserve">      </w:t>
      </w:r>
      <w:proofErr w:type="gramStart"/>
      <w:r>
        <w:rPr>
          <w:rFonts w:hint="eastAsia"/>
          <w:sz w:val="24"/>
        </w:rPr>
        <w:t>栈</w:t>
      </w:r>
      <w:proofErr w:type="gramEnd"/>
      <w:r>
        <w:rPr>
          <w:rFonts w:hint="eastAsia"/>
          <w:sz w:val="24"/>
        </w:rPr>
        <w:t>的插入和删除操作在（</w:t>
      </w:r>
      <w:r>
        <w:rPr>
          <w:sz w:val="24"/>
        </w:rPr>
        <w:t xml:space="preserve"> </w:t>
      </w:r>
      <w:r>
        <w:rPr>
          <w:rFonts w:hint="eastAsia"/>
          <w:sz w:val="24"/>
        </w:rPr>
        <w:t>）进行。</w:t>
      </w:r>
    </w:p>
    <w:p w:rsidR="00060652" w:rsidRDefault="00060652" w:rsidP="00060652">
      <w:pPr>
        <w:tabs>
          <w:tab w:val="left" w:pos="540"/>
        </w:tabs>
        <w:snapToGrid w:val="0"/>
        <w:spacing w:line="360" w:lineRule="exact"/>
        <w:ind w:left="480"/>
        <w:rPr>
          <w:sz w:val="24"/>
        </w:rPr>
      </w:pPr>
      <w:r>
        <w:rPr>
          <w:sz w:val="24"/>
        </w:rPr>
        <w:t xml:space="preserve">A  </w:t>
      </w:r>
      <w:proofErr w:type="gramStart"/>
      <w:r>
        <w:rPr>
          <w:rFonts w:hint="eastAsia"/>
          <w:sz w:val="24"/>
        </w:rPr>
        <w:t>栈</w:t>
      </w:r>
      <w:proofErr w:type="gramEnd"/>
      <w:r>
        <w:rPr>
          <w:rFonts w:hint="eastAsia"/>
          <w:sz w:val="24"/>
        </w:rPr>
        <w:t>顶</w:t>
      </w:r>
      <w:r>
        <w:rPr>
          <w:sz w:val="24"/>
        </w:rPr>
        <w:t xml:space="preserve">      B  </w:t>
      </w:r>
      <w:proofErr w:type="gramStart"/>
      <w:r>
        <w:rPr>
          <w:rFonts w:hint="eastAsia"/>
          <w:sz w:val="24"/>
        </w:rPr>
        <w:t>栈</w:t>
      </w:r>
      <w:proofErr w:type="gramEnd"/>
      <w:r>
        <w:rPr>
          <w:rFonts w:hint="eastAsia"/>
          <w:sz w:val="24"/>
        </w:rPr>
        <w:t>底</w:t>
      </w:r>
      <w:r>
        <w:rPr>
          <w:sz w:val="24"/>
        </w:rPr>
        <w:t xml:space="preserve">      C   </w:t>
      </w:r>
      <w:r>
        <w:rPr>
          <w:rFonts w:hint="eastAsia"/>
          <w:sz w:val="24"/>
        </w:rPr>
        <w:t>任意位置</w:t>
      </w:r>
      <w:r>
        <w:rPr>
          <w:sz w:val="24"/>
        </w:rPr>
        <w:t xml:space="preserve">     D  </w:t>
      </w:r>
      <w:r>
        <w:rPr>
          <w:rFonts w:hint="eastAsia"/>
          <w:sz w:val="24"/>
        </w:rPr>
        <w:t>指定位置</w:t>
      </w:r>
    </w:p>
    <w:p w:rsidR="00060652" w:rsidRDefault="00060652" w:rsidP="00060652">
      <w:pPr>
        <w:tabs>
          <w:tab w:val="left" w:pos="540"/>
          <w:tab w:val="left" w:pos="780"/>
        </w:tabs>
        <w:snapToGrid w:val="0"/>
        <w:spacing w:line="360" w:lineRule="exact"/>
        <w:rPr>
          <w:sz w:val="24"/>
        </w:rPr>
      </w:pPr>
      <w:r>
        <w:rPr>
          <w:sz w:val="24"/>
        </w:rPr>
        <w:t>14</w:t>
      </w:r>
      <w:r>
        <w:rPr>
          <w:sz w:val="24"/>
        </w:rPr>
        <w:t>、</w:t>
      </w:r>
      <w:r>
        <w:rPr>
          <w:sz w:val="14"/>
        </w:rPr>
        <w:t xml:space="preserve">      </w:t>
      </w:r>
      <w:r>
        <w:rPr>
          <w:rFonts w:hint="eastAsia"/>
          <w:sz w:val="24"/>
        </w:rPr>
        <w:t>由权值分别为</w:t>
      </w:r>
      <w:r>
        <w:rPr>
          <w:sz w:val="24"/>
        </w:rPr>
        <w:t>11</w:t>
      </w:r>
      <w:r>
        <w:rPr>
          <w:rFonts w:hint="eastAsia"/>
          <w:sz w:val="24"/>
        </w:rPr>
        <w:t>，</w:t>
      </w:r>
      <w:r>
        <w:rPr>
          <w:sz w:val="24"/>
        </w:rPr>
        <w:t>8</w:t>
      </w:r>
      <w:r>
        <w:rPr>
          <w:rFonts w:hint="eastAsia"/>
          <w:sz w:val="24"/>
        </w:rPr>
        <w:t>，</w:t>
      </w:r>
      <w:r>
        <w:rPr>
          <w:sz w:val="24"/>
        </w:rPr>
        <w:t>6</w:t>
      </w:r>
      <w:r>
        <w:rPr>
          <w:rFonts w:hint="eastAsia"/>
          <w:sz w:val="24"/>
        </w:rPr>
        <w:t>，</w:t>
      </w:r>
      <w:r>
        <w:rPr>
          <w:sz w:val="24"/>
        </w:rPr>
        <w:t>2</w:t>
      </w:r>
      <w:r>
        <w:rPr>
          <w:rFonts w:hint="eastAsia"/>
          <w:sz w:val="24"/>
        </w:rPr>
        <w:t>，</w:t>
      </w:r>
      <w:r>
        <w:rPr>
          <w:sz w:val="24"/>
        </w:rPr>
        <w:t>5</w:t>
      </w:r>
      <w:r>
        <w:rPr>
          <w:rFonts w:hint="eastAsia"/>
          <w:sz w:val="24"/>
        </w:rPr>
        <w:t>的叶子结点生成一棵哈夫曼树，它的</w:t>
      </w:r>
      <w:proofErr w:type="gramStart"/>
      <w:r>
        <w:rPr>
          <w:rFonts w:hint="eastAsia"/>
          <w:sz w:val="24"/>
        </w:rPr>
        <w:t>带权路径</w:t>
      </w:r>
      <w:proofErr w:type="gramEnd"/>
      <w:r>
        <w:rPr>
          <w:rFonts w:hint="eastAsia"/>
          <w:sz w:val="24"/>
        </w:rPr>
        <w:t>长度为（</w:t>
      </w:r>
      <w:r>
        <w:rPr>
          <w:sz w:val="24"/>
        </w:rPr>
        <w:t xml:space="preserve">  </w:t>
      </w:r>
      <w:r>
        <w:rPr>
          <w:rFonts w:hint="eastAsia"/>
          <w:sz w:val="24"/>
        </w:rPr>
        <w:t>）</w:t>
      </w:r>
    </w:p>
    <w:p w:rsidR="00060652" w:rsidRDefault="00060652" w:rsidP="00060652">
      <w:pPr>
        <w:snapToGrid w:val="0"/>
        <w:spacing w:line="360" w:lineRule="exact"/>
        <w:ind w:left="420"/>
        <w:rPr>
          <w:sz w:val="24"/>
        </w:rPr>
      </w:pPr>
      <w:r>
        <w:rPr>
          <w:sz w:val="24"/>
        </w:rPr>
        <w:t xml:space="preserve"> </w:t>
      </w:r>
      <w:proofErr w:type="gramStart"/>
      <w:r>
        <w:rPr>
          <w:sz w:val="24"/>
        </w:rPr>
        <w:t>A  24</w:t>
      </w:r>
      <w:proofErr w:type="gramEnd"/>
      <w:r>
        <w:rPr>
          <w:sz w:val="24"/>
        </w:rPr>
        <w:t xml:space="preserve">        B  </w:t>
      </w:r>
      <w:smartTag w:uri="urn:schemas-microsoft-com:office:smarttags" w:element="chmetcnv">
        <w:smartTagPr>
          <w:attr w:name="UnitName" w:val="C"/>
          <w:attr w:name="SourceValue" w:val="71"/>
          <w:attr w:name="HasSpace" w:val="True"/>
          <w:attr w:name="Negative" w:val="False"/>
          <w:attr w:name="NumberType" w:val="1"/>
          <w:attr w:name="TCSC" w:val="0"/>
        </w:smartTagPr>
        <w:r>
          <w:rPr>
            <w:sz w:val="24"/>
          </w:rPr>
          <w:t>71        C</w:t>
        </w:r>
      </w:smartTag>
      <w:r>
        <w:rPr>
          <w:sz w:val="24"/>
        </w:rPr>
        <w:t xml:space="preserve">   48           D  53</w:t>
      </w:r>
    </w:p>
    <w:p w:rsidR="00060652" w:rsidRDefault="00060652" w:rsidP="00060652">
      <w:pPr>
        <w:tabs>
          <w:tab w:val="left" w:pos="735"/>
          <w:tab w:val="left" w:pos="840"/>
        </w:tabs>
        <w:snapToGrid w:val="0"/>
        <w:spacing w:line="360" w:lineRule="exact"/>
        <w:ind w:left="420"/>
        <w:rPr>
          <w:sz w:val="24"/>
        </w:rPr>
      </w:pPr>
    </w:p>
    <w:p w:rsidR="00AA0D35" w:rsidRPr="00581B38" w:rsidRDefault="00AA0D35" w:rsidP="00581B38">
      <w:pPr>
        <w:tabs>
          <w:tab w:val="left" w:pos="540"/>
          <w:tab w:val="left" w:pos="780"/>
        </w:tabs>
        <w:snapToGrid w:val="0"/>
        <w:spacing w:line="360" w:lineRule="exact"/>
        <w:jc w:val="left"/>
        <w:rPr>
          <w:sz w:val="24"/>
          <w:szCs w:val="24"/>
        </w:rPr>
      </w:pPr>
      <w:r w:rsidRPr="00581B38">
        <w:rPr>
          <w:rFonts w:hint="eastAsia"/>
          <w:sz w:val="24"/>
          <w:szCs w:val="24"/>
        </w:rPr>
        <w:t>15</w:t>
      </w:r>
      <w:r w:rsidRPr="00581B38">
        <w:rPr>
          <w:rFonts w:hint="eastAsia"/>
          <w:sz w:val="24"/>
          <w:szCs w:val="24"/>
        </w:rPr>
        <w:t>、设某数据结构的二元组形式表示为</w:t>
      </w:r>
      <w:r w:rsidRPr="00581B38">
        <w:rPr>
          <w:sz w:val="24"/>
          <w:szCs w:val="24"/>
        </w:rPr>
        <w:t>A=(D</w:t>
      </w:r>
      <w:r w:rsidRPr="00581B38">
        <w:rPr>
          <w:rFonts w:hint="eastAsia"/>
          <w:sz w:val="24"/>
          <w:szCs w:val="24"/>
        </w:rPr>
        <w:t>，</w:t>
      </w:r>
      <w:r w:rsidRPr="00581B38">
        <w:rPr>
          <w:sz w:val="24"/>
          <w:szCs w:val="24"/>
        </w:rPr>
        <w:t>R)</w:t>
      </w:r>
      <w:r w:rsidRPr="00581B38">
        <w:rPr>
          <w:rFonts w:hint="eastAsia"/>
          <w:sz w:val="24"/>
          <w:szCs w:val="24"/>
        </w:rPr>
        <w:t>，</w:t>
      </w:r>
      <w:r w:rsidRPr="00581B38">
        <w:rPr>
          <w:sz w:val="24"/>
          <w:szCs w:val="24"/>
        </w:rPr>
        <w:t>D={01</w:t>
      </w:r>
      <w:r w:rsidRPr="00581B38">
        <w:rPr>
          <w:rFonts w:hint="eastAsia"/>
          <w:sz w:val="24"/>
          <w:szCs w:val="24"/>
        </w:rPr>
        <w:t>，</w:t>
      </w:r>
      <w:r w:rsidRPr="00581B38">
        <w:rPr>
          <w:sz w:val="24"/>
          <w:szCs w:val="24"/>
        </w:rPr>
        <w:t>02</w:t>
      </w:r>
      <w:r w:rsidRPr="00581B38">
        <w:rPr>
          <w:rFonts w:hint="eastAsia"/>
          <w:sz w:val="24"/>
          <w:szCs w:val="24"/>
        </w:rPr>
        <w:t>，</w:t>
      </w:r>
      <w:r w:rsidRPr="00581B38">
        <w:rPr>
          <w:sz w:val="24"/>
          <w:szCs w:val="24"/>
        </w:rPr>
        <w:t>03</w:t>
      </w:r>
      <w:r w:rsidRPr="00581B38">
        <w:rPr>
          <w:rFonts w:hint="eastAsia"/>
          <w:sz w:val="24"/>
          <w:szCs w:val="24"/>
        </w:rPr>
        <w:t>，</w:t>
      </w:r>
      <w:r w:rsidRPr="00581B38">
        <w:rPr>
          <w:sz w:val="24"/>
          <w:szCs w:val="24"/>
        </w:rPr>
        <w:t>04</w:t>
      </w:r>
      <w:r w:rsidRPr="00581B38">
        <w:rPr>
          <w:rFonts w:hint="eastAsia"/>
          <w:sz w:val="24"/>
          <w:szCs w:val="24"/>
        </w:rPr>
        <w:t>，</w:t>
      </w:r>
      <w:r w:rsidRPr="00581B38">
        <w:rPr>
          <w:sz w:val="24"/>
          <w:szCs w:val="24"/>
        </w:rPr>
        <w:t>05</w:t>
      </w:r>
      <w:r w:rsidRPr="00581B38">
        <w:rPr>
          <w:rFonts w:hint="eastAsia"/>
          <w:sz w:val="24"/>
          <w:szCs w:val="24"/>
        </w:rPr>
        <w:t>，</w:t>
      </w:r>
      <w:r w:rsidRPr="00581B38">
        <w:rPr>
          <w:sz w:val="24"/>
          <w:szCs w:val="24"/>
        </w:rPr>
        <w:t>06</w:t>
      </w:r>
      <w:r w:rsidRPr="00581B38">
        <w:rPr>
          <w:rFonts w:hint="eastAsia"/>
          <w:sz w:val="24"/>
          <w:szCs w:val="24"/>
        </w:rPr>
        <w:t>，</w:t>
      </w:r>
      <w:r w:rsidRPr="00581B38">
        <w:rPr>
          <w:sz w:val="24"/>
          <w:szCs w:val="24"/>
        </w:rPr>
        <w:t>07</w:t>
      </w:r>
      <w:r w:rsidRPr="00581B38">
        <w:rPr>
          <w:rFonts w:hint="eastAsia"/>
          <w:sz w:val="24"/>
          <w:szCs w:val="24"/>
        </w:rPr>
        <w:t>，</w:t>
      </w:r>
      <w:r w:rsidRPr="00581B38">
        <w:rPr>
          <w:sz w:val="24"/>
          <w:szCs w:val="24"/>
        </w:rPr>
        <w:t>08</w:t>
      </w:r>
      <w:r w:rsidRPr="00581B38">
        <w:rPr>
          <w:rFonts w:hint="eastAsia"/>
          <w:sz w:val="24"/>
          <w:szCs w:val="24"/>
        </w:rPr>
        <w:t>，</w:t>
      </w:r>
      <w:r w:rsidRPr="00581B38">
        <w:rPr>
          <w:sz w:val="24"/>
          <w:szCs w:val="24"/>
        </w:rPr>
        <w:t>09}</w:t>
      </w:r>
      <w:r w:rsidRPr="00581B38">
        <w:rPr>
          <w:rFonts w:hint="eastAsia"/>
          <w:sz w:val="24"/>
          <w:szCs w:val="24"/>
        </w:rPr>
        <w:t>，</w:t>
      </w:r>
      <w:r w:rsidRPr="00581B38">
        <w:rPr>
          <w:sz w:val="24"/>
          <w:szCs w:val="24"/>
        </w:rPr>
        <w:t>R={r}</w:t>
      </w:r>
      <w:r w:rsidRPr="00581B38">
        <w:rPr>
          <w:rFonts w:hint="eastAsia"/>
          <w:sz w:val="24"/>
          <w:szCs w:val="24"/>
        </w:rPr>
        <w:t>，</w:t>
      </w:r>
      <w:r w:rsidRPr="00581B38">
        <w:rPr>
          <w:sz w:val="24"/>
          <w:szCs w:val="24"/>
        </w:rPr>
        <w:t>r={&lt;01</w:t>
      </w:r>
      <w:r w:rsidRPr="00581B38">
        <w:rPr>
          <w:rFonts w:hint="eastAsia"/>
          <w:sz w:val="24"/>
          <w:szCs w:val="24"/>
        </w:rPr>
        <w:t>，</w:t>
      </w:r>
      <w:r w:rsidRPr="00581B38">
        <w:rPr>
          <w:sz w:val="24"/>
          <w:szCs w:val="24"/>
        </w:rPr>
        <w:t>02&gt;</w:t>
      </w:r>
      <w:r w:rsidRPr="00581B38">
        <w:rPr>
          <w:rFonts w:hint="eastAsia"/>
          <w:sz w:val="24"/>
          <w:szCs w:val="24"/>
        </w:rPr>
        <w:t>，</w:t>
      </w:r>
      <w:r w:rsidRPr="00581B38">
        <w:rPr>
          <w:sz w:val="24"/>
          <w:szCs w:val="24"/>
        </w:rPr>
        <w:t>&lt;01</w:t>
      </w:r>
      <w:r w:rsidRPr="00581B38">
        <w:rPr>
          <w:rFonts w:hint="eastAsia"/>
          <w:sz w:val="24"/>
          <w:szCs w:val="24"/>
        </w:rPr>
        <w:t>，</w:t>
      </w:r>
      <w:r w:rsidRPr="00581B38">
        <w:rPr>
          <w:sz w:val="24"/>
          <w:szCs w:val="24"/>
        </w:rPr>
        <w:t>03&gt;</w:t>
      </w:r>
      <w:r w:rsidRPr="00581B38">
        <w:rPr>
          <w:rFonts w:hint="eastAsia"/>
          <w:sz w:val="24"/>
          <w:szCs w:val="24"/>
        </w:rPr>
        <w:t>，</w:t>
      </w:r>
      <w:r w:rsidRPr="00581B38">
        <w:rPr>
          <w:sz w:val="24"/>
          <w:szCs w:val="24"/>
        </w:rPr>
        <w:t>&lt;01</w:t>
      </w:r>
      <w:r w:rsidRPr="00581B38">
        <w:rPr>
          <w:rFonts w:hint="eastAsia"/>
          <w:sz w:val="24"/>
          <w:szCs w:val="24"/>
        </w:rPr>
        <w:t>，</w:t>
      </w:r>
      <w:r w:rsidRPr="00581B38">
        <w:rPr>
          <w:sz w:val="24"/>
          <w:szCs w:val="24"/>
        </w:rPr>
        <w:t>04&gt;</w:t>
      </w:r>
      <w:r w:rsidRPr="00581B38">
        <w:rPr>
          <w:rFonts w:hint="eastAsia"/>
          <w:sz w:val="24"/>
          <w:szCs w:val="24"/>
        </w:rPr>
        <w:t>，</w:t>
      </w:r>
      <w:r w:rsidRPr="00581B38">
        <w:rPr>
          <w:sz w:val="24"/>
          <w:szCs w:val="24"/>
        </w:rPr>
        <w:t>&lt;02</w:t>
      </w:r>
      <w:r w:rsidRPr="00581B38">
        <w:rPr>
          <w:rFonts w:hint="eastAsia"/>
          <w:sz w:val="24"/>
          <w:szCs w:val="24"/>
        </w:rPr>
        <w:t>，</w:t>
      </w:r>
      <w:r w:rsidRPr="00581B38">
        <w:rPr>
          <w:sz w:val="24"/>
          <w:szCs w:val="24"/>
        </w:rPr>
        <w:t>05&gt;</w:t>
      </w:r>
      <w:r w:rsidRPr="00581B38">
        <w:rPr>
          <w:rFonts w:hint="eastAsia"/>
          <w:sz w:val="24"/>
          <w:szCs w:val="24"/>
        </w:rPr>
        <w:t>，</w:t>
      </w:r>
      <w:r w:rsidRPr="00581B38">
        <w:rPr>
          <w:sz w:val="24"/>
          <w:szCs w:val="24"/>
        </w:rPr>
        <w:t>&lt;02</w:t>
      </w:r>
      <w:r w:rsidRPr="00581B38">
        <w:rPr>
          <w:rFonts w:hint="eastAsia"/>
          <w:sz w:val="24"/>
          <w:szCs w:val="24"/>
        </w:rPr>
        <w:t>，</w:t>
      </w:r>
      <w:r w:rsidRPr="00581B38">
        <w:rPr>
          <w:sz w:val="24"/>
          <w:szCs w:val="24"/>
        </w:rPr>
        <w:t>06&gt;</w:t>
      </w:r>
      <w:r w:rsidRPr="00581B38">
        <w:rPr>
          <w:rFonts w:hint="eastAsia"/>
          <w:sz w:val="24"/>
          <w:szCs w:val="24"/>
        </w:rPr>
        <w:t>，</w:t>
      </w:r>
      <w:r w:rsidRPr="00581B38">
        <w:rPr>
          <w:sz w:val="24"/>
          <w:szCs w:val="24"/>
        </w:rPr>
        <w:t>&lt;03</w:t>
      </w:r>
      <w:r w:rsidRPr="00581B38">
        <w:rPr>
          <w:rFonts w:hint="eastAsia"/>
          <w:sz w:val="24"/>
          <w:szCs w:val="24"/>
        </w:rPr>
        <w:t>，</w:t>
      </w:r>
      <w:r w:rsidRPr="00581B38">
        <w:rPr>
          <w:sz w:val="24"/>
          <w:szCs w:val="24"/>
        </w:rPr>
        <w:t>07&gt;</w:t>
      </w:r>
      <w:r w:rsidRPr="00581B38">
        <w:rPr>
          <w:rFonts w:hint="eastAsia"/>
          <w:sz w:val="24"/>
          <w:szCs w:val="24"/>
        </w:rPr>
        <w:t>，</w:t>
      </w:r>
      <w:r w:rsidRPr="00581B38">
        <w:rPr>
          <w:sz w:val="24"/>
          <w:szCs w:val="24"/>
        </w:rPr>
        <w:t>&lt;03</w:t>
      </w:r>
      <w:r w:rsidRPr="00581B38">
        <w:rPr>
          <w:rFonts w:hint="eastAsia"/>
          <w:sz w:val="24"/>
          <w:szCs w:val="24"/>
        </w:rPr>
        <w:t>，</w:t>
      </w:r>
      <w:r w:rsidRPr="00581B38">
        <w:rPr>
          <w:sz w:val="24"/>
          <w:szCs w:val="24"/>
        </w:rPr>
        <w:t>08&gt;</w:t>
      </w:r>
      <w:r w:rsidRPr="00581B38">
        <w:rPr>
          <w:rFonts w:hint="eastAsia"/>
          <w:sz w:val="24"/>
          <w:szCs w:val="24"/>
        </w:rPr>
        <w:t>，</w:t>
      </w:r>
      <w:r w:rsidRPr="00581B38">
        <w:rPr>
          <w:sz w:val="24"/>
          <w:szCs w:val="24"/>
        </w:rPr>
        <w:t>&lt;03</w:t>
      </w:r>
      <w:r w:rsidRPr="00581B38">
        <w:rPr>
          <w:rFonts w:hint="eastAsia"/>
          <w:sz w:val="24"/>
          <w:szCs w:val="24"/>
        </w:rPr>
        <w:t>，</w:t>
      </w:r>
      <w:r w:rsidRPr="00581B38">
        <w:rPr>
          <w:sz w:val="24"/>
          <w:szCs w:val="24"/>
        </w:rPr>
        <w:t>09&gt;}</w:t>
      </w:r>
      <w:r w:rsidRPr="00581B38">
        <w:rPr>
          <w:rFonts w:hint="eastAsia"/>
          <w:sz w:val="24"/>
          <w:szCs w:val="24"/>
        </w:rPr>
        <w:t>，则数据结构</w:t>
      </w:r>
      <w:r w:rsidRPr="00581B38">
        <w:rPr>
          <w:sz w:val="24"/>
          <w:szCs w:val="24"/>
        </w:rPr>
        <w:t>A</w:t>
      </w:r>
      <w:r w:rsidRPr="00581B38">
        <w:rPr>
          <w:rFonts w:hint="eastAsia"/>
          <w:sz w:val="24"/>
          <w:szCs w:val="24"/>
        </w:rPr>
        <w:t>是（</w:t>
      </w:r>
      <w:r w:rsidRPr="00581B38">
        <w:rPr>
          <w:sz w:val="24"/>
          <w:szCs w:val="24"/>
        </w:rPr>
        <w:t xml:space="preserve">  </w:t>
      </w:r>
      <w:r w:rsidRPr="00581B38">
        <w:rPr>
          <w:rFonts w:hint="eastAsia"/>
          <w:sz w:val="24"/>
          <w:szCs w:val="24"/>
        </w:rPr>
        <w:t>）。</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ab/>
        <w:t xml:space="preserve">(A) </w:t>
      </w:r>
      <w:r w:rsidRPr="00581B38">
        <w:rPr>
          <w:rFonts w:hint="eastAsia"/>
          <w:sz w:val="24"/>
          <w:szCs w:val="24"/>
        </w:rPr>
        <w:t>线性结构</w:t>
      </w:r>
      <w:r w:rsidRPr="00581B38">
        <w:rPr>
          <w:sz w:val="24"/>
          <w:szCs w:val="24"/>
        </w:rPr>
        <w:tab/>
        <w:t xml:space="preserve">(B) </w:t>
      </w:r>
      <w:r w:rsidRPr="00581B38">
        <w:rPr>
          <w:rFonts w:hint="eastAsia"/>
          <w:sz w:val="24"/>
          <w:szCs w:val="24"/>
        </w:rPr>
        <w:t>树型结构</w:t>
      </w:r>
      <w:r w:rsidRPr="00581B38">
        <w:rPr>
          <w:sz w:val="24"/>
          <w:szCs w:val="24"/>
        </w:rPr>
        <w:tab/>
        <w:t xml:space="preserve">(C) </w:t>
      </w:r>
      <w:r w:rsidRPr="00581B38">
        <w:rPr>
          <w:rFonts w:hint="eastAsia"/>
          <w:sz w:val="24"/>
          <w:szCs w:val="24"/>
        </w:rPr>
        <w:t>物理结构</w:t>
      </w:r>
      <w:r w:rsidRPr="00581B38">
        <w:rPr>
          <w:sz w:val="24"/>
          <w:szCs w:val="24"/>
        </w:rPr>
        <w:tab/>
        <w:t xml:space="preserve">(D) </w:t>
      </w:r>
      <w:r w:rsidRPr="00581B38">
        <w:rPr>
          <w:rFonts w:hint="eastAsia"/>
          <w:sz w:val="24"/>
          <w:szCs w:val="24"/>
        </w:rPr>
        <w:t>图型结构</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16</w:t>
      </w:r>
      <w:r w:rsidRPr="00581B38">
        <w:rPr>
          <w:sz w:val="24"/>
          <w:szCs w:val="24"/>
        </w:rPr>
        <w:t>、</w:t>
      </w:r>
      <w:r w:rsidRPr="00581B38">
        <w:rPr>
          <w:rFonts w:hint="eastAsia"/>
          <w:sz w:val="24"/>
          <w:szCs w:val="24"/>
        </w:rPr>
        <w:t>下面程序的时间复杂为（</w:t>
      </w:r>
      <w:r w:rsidRPr="00581B38">
        <w:rPr>
          <w:sz w:val="24"/>
          <w:szCs w:val="24"/>
        </w:rPr>
        <w:t xml:space="preserve">  </w:t>
      </w:r>
      <w:r w:rsidRPr="00581B38">
        <w:rPr>
          <w:rFonts w:hint="eastAsia"/>
          <w:sz w:val="24"/>
          <w:szCs w:val="24"/>
        </w:rPr>
        <w:t>）</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for</w:t>
      </w:r>
      <w:r w:rsidRPr="00581B38">
        <w:rPr>
          <w:rFonts w:hint="eastAsia"/>
          <w:sz w:val="24"/>
          <w:szCs w:val="24"/>
        </w:rPr>
        <w:t>（</w:t>
      </w:r>
      <w:proofErr w:type="spellStart"/>
      <w:r w:rsidRPr="00581B38">
        <w:rPr>
          <w:sz w:val="24"/>
          <w:szCs w:val="24"/>
        </w:rPr>
        <w:t>i</w:t>
      </w:r>
      <w:proofErr w:type="spellEnd"/>
      <w:r w:rsidRPr="00581B38">
        <w:rPr>
          <w:sz w:val="24"/>
          <w:szCs w:val="24"/>
        </w:rPr>
        <w:t>=1</w:t>
      </w:r>
      <w:r w:rsidRPr="00581B38">
        <w:rPr>
          <w:rFonts w:hint="eastAsia"/>
          <w:sz w:val="24"/>
          <w:szCs w:val="24"/>
        </w:rPr>
        <w:t>，</w:t>
      </w:r>
      <w:r w:rsidRPr="00581B38">
        <w:rPr>
          <w:sz w:val="24"/>
          <w:szCs w:val="24"/>
        </w:rPr>
        <w:t>s=0</w:t>
      </w:r>
      <w:r w:rsidRPr="00581B38">
        <w:rPr>
          <w:rFonts w:hint="eastAsia"/>
          <w:sz w:val="24"/>
          <w:szCs w:val="24"/>
        </w:rPr>
        <w:t>；</w:t>
      </w:r>
      <w:r w:rsidRPr="00581B38">
        <w:rPr>
          <w:sz w:val="24"/>
          <w:szCs w:val="24"/>
        </w:rPr>
        <w:t xml:space="preserve"> </w:t>
      </w:r>
      <w:proofErr w:type="spellStart"/>
      <w:r w:rsidRPr="00581B38">
        <w:rPr>
          <w:sz w:val="24"/>
          <w:szCs w:val="24"/>
        </w:rPr>
        <w:t>i</w:t>
      </w:r>
      <w:proofErr w:type="spellEnd"/>
      <w:r w:rsidRPr="00581B38">
        <w:rPr>
          <w:sz w:val="24"/>
          <w:szCs w:val="24"/>
        </w:rPr>
        <w:t>&lt;=n</w:t>
      </w:r>
      <w:r w:rsidRPr="00581B38">
        <w:rPr>
          <w:rFonts w:hint="eastAsia"/>
          <w:sz w:val="24"/>
          <w:szCs w:val="24"/>
        </w:rPr>
        <w:t>；</w:t>
      </w:r>
      <w:r w:rsidRPr="00581B38">
        <w:rPr>
          <w:sz w:val="24"/>
          <w:szCs w:val="24"/>
        </w:rPr>
        <w:t xml:space="preserve"> </w:t>
      </w:r>
      <w:proofErr w:type="spellStart"/>
      <w:r w:rsidRPr="00581B38">
        <w:rPr>
          <w:sz w:val="24"/>
          <w:szCs w:val="24"/>
        </w:rPr>
        <w:t>i</w:t>
      </w:r>
      <w:proofErr w:type="spellEnd"/>
      <w:r w:rsidRPr="00581B38">
        <w:rPr>
          <w:sz w:val="24"/>
          <w:szCs w:val="24"/>
        </w:rPr>
        <w:t>++</w:t>
      </w:r>
      <w:r w:rsidRPr="00581B38">
        <w:rPr>
          <w:rFonts w:hint="eastAsia"/>
          <w:sz w:val="24"/>
          <w:szCs w:val="24"/>
        </w:rPr>
        <w:t>）</w:t>
      </w:r>
      <w:r w:rsidRPr="00581B38">
        <w:rPr>
          <w:sz w:val="24"/>
          <w:szCs w:val="24"/>
        </w:rPr>
        <w:t xml:space="preserve"> {t=1</w:t>
      </w:r>
      <w:r w:rsidRPr="00581B38">
        <w:rPr>
          <w:rFonts w:hint="eastAsia"/>
          <w:sz w:val="24"/>
          <w:szCs w:val="24"/>
        </w:rPr>
        <w:t>；</w:t>
      </w:r>
      <w:r w:rsidRPr="00581B38">
        <w:rPr>
          <w:sz w:val="24"/>
          <w:szCs w:val="24"/>
        </w:rPr>
        <w:t>for(j=1</w:t>
      </w:r>
      <w:r w:rsidRPr="00581B38">
        <w:rPr>
          <w:rFonts w:hint="eastAsia"/>
          <w:sz w:val="24"/>
          <w:szCs w:val="24"/>
        </w:rPr>
        <w:t>；</w:t>
      </w:r>
      <w:r w:rsidRPr="00581B38">
        <w:rPr>
          <w:sz w:val="24"/>
          <w:szCs w:val="24"/>
        </w:rPr>
        <w:t>j&lt;=</w:t>
      </w:r>
      <w:proofErr w:type="spellStart"/>
      <w:r w:rsidRPr="00581B38">
        <w:rPr>
          <w:sz w:val="24"/>
          <w:szCs w:val="24"/>
        </w:rPr>
        <w:t>i</w:t>
      </w:r>
      <w:proofErr w:type="spellEnd"/>
      <w:r w:rsidRPr="00581B38">
        <w:rPr>
          <w:rFonts w:hint="eastAsia"/>
          <w:sz w:val="24"/>
          <w:szCs w:val="24"/>
        </w:rPr>
        <w:t>；</w:t>
      </w:r>
      <w:r w:rsidRPr="00581B38">
        <w:rPr>
          <w:sz w:val="24"/>
          <w:szCs w:val="24"/>
        </w:rPr>
        <w:t>j++) t=t*j</w:t>
      </w:r>
      <w:r w:rsidRPr="00581B38">
        <w:rPr>
          <w:rFonts w:hint="eastAsia"/>
          <w:sz w:val="24"/>
          <w:szCs w:val="24"/>
        </w:rPr>
        <w:t>；</w:t>
      </w:r>
      <w:r w:rsidRPr="00581B38">
        <w:rPr>
          <w:sz w:val="24"/>
          <w:szCs w:val="24"/>
        </w:rPr>
        <w:t>s=</w:t>
      </w:r>
      <w:proofErr w:type="spellStart"/>
      <w:r w:rsidRPr="00581B38">
        <w:rPr>
          <w:sz w:val="24"/>
          <w:szCs w:val="24"/>
        </w:rPr>
        <w:t>s+t</w:t>
      </w:r>
      <w:proofErr w:type="spellEnd"/>
      <w:r w:rsidRPr="00581B38">
        <w:rPr>
          <w:rFonts w:hint="eastAsia"/>
          <w:sz w:val="24"/>
          <w:szCs w:val="24"/>
        </w:rPr>
        <w:t>；</w:t>
      </w:r>
      <w:r w:rsidRPr="00581B38">
        <w:rPr>
          <w:sz w:val="24"/>
          <w:szCs w:val="24"/>
        </w:rPr>
        <w:t>}</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ab/>
        <w:t xml:space="preserve">(A) </w:t>
      </w:r>
      <w:proofErr w:type="gramStart"/>
      <w:r w:rsidRPr="00581B38">
        <w:rPr>
          <w:sz w:val="24"/>
          <w:szCs w:val="24"/>
        </w:rPr>
        <w:t>O(</w:t>
      </w:r>
      <w:proofErr w:type="gramEnd"/>
      <w:r w:rsidRPr="00581B38">
        <w:rPr>
          <w:sz w:val="24"/>
          <w:szCs w:val="24"/>
        </w:rPr>
        <w:t>n)</w:t>
      </w:r>
      <w:r w:rsidRPr="00581B38">
        <w:rPr>
          <w:sz w:val="24"/>
          <w:szCs w:val="24"/>
        </w:rPr>
        <w:tab/>
        <w:t>(B) O(n2)</w:t>
      </w:r>
      <w:r w:rsidRPr="00581B38">
        <w:rPr>
          <w:sz w:val="24"/>
          <w:szCs w:val="24"/>
        </w:rPr>
        <w:tab/>
        <w:t>(C) O(n3)</w:t>
      </w:r>
      <w:r w:rsidRPr="00581B38">
        <w:rPr>
          <w:sz w:val="24"/>
          <w:szCs w:val="24"/>
        </w:rPr>
        <w:tab/>
      </w:r>
      <w:r w:rsidRPr="00581B38">
        <w:rPr>
          <w:sz w:val="24"/>
          <w:szCs w:val="24"/>
        </w:rPr>
        <w:tab/>
        <w:t>(D) O(n4)</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17</w:t>
      </w:r>
      <w:r w:rsidRPr="00581B38">
        <w:rPr>
          <w:sz w:val="24"/>
          <w:szCs w:val="24"/>
        </w:rPr>
        <w:t>、</w:t>
      </w:r>
      <w:r w:rsidRPr="00581B38">
        <w:rPr>
          <w:rFonts w:hint="eastAsia"/>
          <w:sz w:val="24"/>
          <w:szCs w:val="24"/>
        </w:rPr>
        <w:t>设指针变量</w:t>
      </w:r>
      <w:r w:rsidRPr="00581B38">
        <w:rPr>
          <w:sz w:val="24"/>
          <w:szCs w:val="24"/>
        </w:rPr>
        <w:t>p</w:t>
      </w:r>
      <w:r w:rsidRPr="00581B38">
        <w:rPr>
          <w:rFonts w:hint="eastAsia"/>
          <w:sz w:val="24"/>
          <w:szCs w:val="24"/>
        </w:rPr>
        <w:t>指向单链表中结点</w:t>
      </w:r>
      <w:r w:rsidRPr="00581B38">
        <w:rPr>
          <w:sz w:val="24"/>
          <w:szCs w:val="24"/>
        </w:rPr>
        <w:t>A</w:t>
      </w:r>
      <w:r w:rsidRPr="00581B38">
        <w:rPr>
          <w:rFonts w:hint="eastAsia"/>
          <w:sz w:val="24"/>
          <w:szCs w:val="24"/>
        </w:rPr>
        <w:t>，若删除单链表中结点</w:t>
      </w:r>
      <w:r w:rsidRPr="00581B38">
        <w:rPr>
          <w:sz w:val="24"/>
          <w:szCs w:val="24"/>
        </w:rPr>
        <w:t>A</w:t>
      </w:r>
      <w:r w:rsidRPr="00581B38">
        <w:rPr>
          <w:rFonts w:hint="eastAsia"/>
          <w:sz w:val="24"/>
          <w:szCs w:val="24"/>
        </w:rPr>
        <w:t>，则需要修改指针的操作序列为（</w:t>
      </w:r>
      <w:r w:rsidRPr="00581B38">
        <w:rPr>
          <w:sz w:val="24"/>
          <w:szCs w:val="24"/>
        </w:rPr>
        <w:t xml:space="preserve">  </w:t>
      </w:r>
      <w:r w:rsidRPr="00581B38">
        <w:rPr>
          <w:rFonts w:hint="eastAsia"/>
          <w:sz w:val="24"/>
          <w:szCs w:val="24"/>
        </w:rPr>
        <w:t>）。</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ab/>
        <w:t>(A) q=p-&gt;next</w:t>
      </w:r>
      <w:r w:rsidRPr="00581B38">
        <w:rPr>
          <w:rFonts w:hint="eastAsia"/>
          <w:sz w:val="24"/>
          <w:szCs w:val="24"/>
        </w:rPr>
        <w:t>；</w:t>
      </w:r>
      <w:r w:rsidRPr="00581B38">
        <w:rPr>
          <w:sz w:val="24"/>
          <w:szCs w:val="24"/>
        </w:rPr>
        <w:t>p-&gt;data=q-&gt;data</w:t>
      </w:r>
      <w:r w:rsidRPr="00581B38">
        <w:rPr>
          <w:rFonts w:hint="eastAsia"/>
          <w:sz w:val="24"/>
          <w:szCs w:val="24"/>
        </w:rPr>
        <w:t>；</w:t>
      </w:r>
      <w:r w:rsidRPr="00581B38">
        <w:rPr>
          <w:sz w:val="24"/>
          <w:szCs w:val="24"/>
        </w:rPr>
        <w:t>p-&gt;next=q-&gt;next</w:t>
      </w:r>
      <w:r w:rsidRPr="00581B38">
        <w:rPr>
          <w:rFonts w:hint="eastAsia"/>
          <w:sz w:val="24"/>
          <w:szCs w:val="24"/>
        </w:rPr>
        <w:t>；</w:t>
      </w:r>
      <w:r w:rsidRPr="00581B38">
        <w:rPr>
          <w:sz w:val="24"/>
          <w:szCs w:val="24"/>
        </w:rPr>
        <w:t>free(q)</w:t>
      </w:r>
      <w:r w:rsidRPr="00581B38">
        <w:rPr>
          <w:rFonts w:hint="eastAsia"/>
          <w:sz w:val="24"/>
          <w:szCs w:val="24"/>
        </w:rPr>
        <w:t>；</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(B) q=p-&gt;next</w:t>
      </w:r>
      <w:r w:rsidRPr="00581B38">
        <w:rPr>
          <w:rFonts w:hint="eastAsia"/>
          <w:sz w:val="24"/>
          <w:szCs w:val="24"/>
        </w:rPr>
        <w:t>；</w:t>
      </w:r>
      <w:r w:rsidRPr="00581B38">
        <w:rPr>
          <w:sz w:val="24"/>
          <w:szCs w:val="24"/>
        </w:rPr>
        <w:t>q-&gt;data=p-&gt;data</w:t>
      </w:r>
      <w:r w:rsidRPr="00581B38">
        <w:rPr>
          <w:rFonts w:hint="eastAsia"/>
          <w:sz w:val="24"/>
          <w:szCs w:val="24"/>
        </w:rPr>
        <w:t>；</w:t>
      </w:r>
      <w:r w:rsidRPr="00581B38">
        <w:rPr>
          <w:sz w:val="24"/>
          <w:szCs w:val="24"/>
        </w:rPr>
        <w:t>p-&gt;next=q-&gt;next</w:t>
      </w:r>
      <w:r w:rsidRPr="00581B38">
        <w:rPr>
          <w:rFonts w:hint="eastAsia"/>
          <w:sz w:val="24"/>
          <w:szCs w:val="24"/>
        </w:rPr>
        <w:t>；</w:t>
      </w:r>
      <w:r w:rsidRPr="00581B38">
        <w:rPr>
          <w:sz w:val="24"/>
          <w:szCs w:val="24"/>
        </w:rPr>
        <w:t>free(q)</w:t>
      </w:r>
      <w:r w:rsidRPr="00581B38">
        <w:rPr>
          <w:rFonts w:hint="eastAsia"/>
          <w:sz w:val="24"/>
          <w:szCs w:val="24"/>
        </w:rPr>
        <w:t>；</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ab/>
        <w:t>(C) q=p-&gt;next</w:t>
      </w:r>
      <w:r w:rsidRPr="00581B38">
        <w:rPr>
          <w:rFonts w:hint="eastAsia"/>
          <w:sz w:val="24"/>
          <w:szCs w:val="24"/>
        </w:rPr>
        <w:t>；</w:t>
      </w:r>
      <w:r w:rsidRPr="00581B38">
        <w:rPr>
          <w:sz w:val="24"/>
          <w:szCs w:val="24"/>
        </w:rPr>
        <w:t>p-&gt;next=q-&gt;next</w:t>
      </w:r>
      <w:r w:rsidRPr="00581B38">
        <w:rPr>
          <w:rFonts w:hint="eastAsia"/>
          <w:sz w:val="24"/>
          <w:szCs w:val="24"/>
        </w:rPr>
        <w:t>；</w:t>
      </w:r>
      <w:r w:rsidRPr="00581B38">
        <w:rPr>
          <w:sz w:val="24"/>
          <w:szCs w:val="24"/>
        </w:rPr>
        <w:t>free(q)</w:t>
      </w:r>
      <w:r w:rsidRPr="00581B38">
        <w:rPr>
          <w:rFonts w:hint="eastAsia"/>
          <w:sz w:val="24"/>
          <w:szCs w:val="24"/>
        </w:rPr>
        <w:t>；</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ab/>
        <w:t>(D) q=p-&gt;next</w:t>
      </w:r>
      <w:r w:rsidRPr="00581B38">
        <w:rPr>
          <w:rFonts w:hint="eastAsia"/>
          <w:sz w:val="24"/>
          <w:szCs w:val="24"/>
        </w:rPr>
        <w:t>；</w:t>
      </w:r>
      <w:r w:rsidRPr="00581B38">
        <w:rPr>
          <w:sz w:val="24"/>
          <w:szCs w:val="24"/>
        </w:rPr>
        <w:t>p-&gt;data=q-&gt;data</w:t>
      </w:r>
      <w:r w:rsidRPr="00581B38">
        <w:rPr>
          <w:rFonts w:hint="eastAsia"/>
          <w:sz w:val="24"/>
          <w:szCs w:val="24"/>
        </w:rPr>
        <w:t>；</w:t>
      </w:r>
      <w:r w:rsidRPr="00581B38">
        <w:rPr>
          <w:sz w:val="24"/>
          <w:szCs w:val="24"/>
        </w:rPr>
        <w:t>free(q)</w:t>
      </w:r>
      <w:r w:rsidRPr="00581B38">
        <w:rPr>
          <w:rFonts w:hint="eastAsia"/>
          <w:sz w:val="24"/>
          <w:szCs w:val="24"/>
        </w:rPr>
        <w:t>；</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18</w:t>
      </w:r>
      <w:r w:rsidRPr="00581B38">
        <w:rPr>
          <w:sz w:val="24"/>
          <w:szCs w:val="24"/>
        </w:rPr>
        <w:t>、</w:t>
      </w:r>
      <w:r w:rsidRPr="00581B38">
        <w:rPr>
          <w:rFonts w:hint="eastAsia"/>
          <w:sz w:val="24"/>
          <w:szCs w:val="24"/>
        </w:rPr>
        <w:t>设有</w:t>
      </w:r>
      <w:r w:rsidRPr="00581B38">
        <w:rPr>
          <w:sz w:val="24"/>
          <w:szCs w:val="24"/>
        </w:rPr>
        <w:t>n</w:t>
      </w:r>
      <w:proofErr w:type="gramStart"/>
      <w:r w:rsidRPr="00581B38">
        <w:rPr>
          <w:rFonts w:hint="eastAsia"/>
          <w:sz w:val="24"/>
          <w:szCs w:val="24"/>
        </w:rPr>
        <w:t>个</w:t>
      </w:r>
      <w:proofErr w:type="gramEnd"/>
      <w:r w:rsidRPr="00581B38">
        <w:rPr>
          <w:rFonts w:hint="eastAsia"/>
          <w:sz w:val="24"/>
          <w:szCs w:val="24"/>
        </w:rPr>
        <w:t>待排序的记录关键字，则在堆排序中需要（</w:t>
      </w:r>
      <w:r w:rsidRPr="00581B38">
        <w:rPr>
          <w:sz w:val="24"/>
          <w:szCs w:val="24"/>
        </w:rPr>
        <w:t xml:space="preserve">  </w:t>
      </w:r>
      <w:r w:rsidRPr="00581B38">
        <w:rPr>
          <w:rFonts w:hint="eastAsia"/>
          <w:sz w:val="24"/>
          <w:szCs w:val="24"/>
        </w:rPr>
        <w:t>）</w:t>
      </w:r>
      <w:proofErr w:type="gramStart"/>
      <w:r w:rsidRPr="00581B38">
        <w:rPr>
          <w:rFonts w:hint="eastAsia"/>
          <w:sz w:val="24"/>
          <w:szCs w:val="24"/>
        </w:rPr>
        <w:t>个</w:t>
      </w:r>
      <w:proofErr w:type="gramEnd"/>
      <w:r w:rsidRPr="00581B38">
        <w:rPr>
          <w:rFonts w:hint="eastAsia"/>
          <w:sz w:val="24"/>
          <w:szCs w:val="24"/>
        </w:rPr>
        <w:t>辅助记录单元。</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ab/>
        <w:t>(A) 1</w:t>
      </w:r>
      <w:r w:rsidRPr="00581B38">
        <w:rPr>
          <w:sz w:val="24"/>
          <w:szCs w:val="24"/>
        </w:rPr>
        <w:tab/>
        <w:t>(B) n</w:t>
      </w:r>
      <w:r w:rsidRPr="00581B38">
        <w:rPr>
          <w:sz w:val="24"/>
          <w:szCs w:val="24"/>
        </w:rPr>
        <w:tab/>
        <w:t>(C) nlog2n</w:t>
      </w:r>
      <w:r w:rsidRPr="00581B38">
        <w:rPr>
          <w:sz w:val="24"/>
          <w:szCs w:val="24"/>
        </w:rPr>
        <w:tab/>
        <w:t>(D) n2</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19</w:t>
      </w:r>
      <w:r w:rsidRPr="00581B38">
        <w:rPr>
          <w:sz w:val="24"/>
          <w:szCs w:val="24"/>
        </w:rPr>
        <w:t>、</w:t>
      </w:r>
      <w:r w:rsidRPr="00581B38">
        <w:rPr>
          <w:rFonts w:hint="eastAsia"/>
          <w:sz w:val="24"/>
          <w:szCs w:val="24"/>
        </w:rPr>
        <w:t>设一组初始关键字记录关键字为</w:t>
      </w:r>
      <w:r w:rsidRPr="00581B38">
        <w:rPr>
          <w:sz w:val="24"/>
          <w:szCs w:val="24"/>
        </w:rPr>
        <w:t>(20</w:t>
      </w:r>
      <w:r w:rsidRPr="00581B38">
        <w:rPr>
          <w:rFonts w:hint="eastAsia"/>
          <w:sz w:val="24"/>
          <w:szCs w:val="24"/>
        </w:rPr>
        <w:t>，</w:t>
      </w:r>
      <w:r w:rsidRPr="00581B38">
        <w:rPr>
          <w:sz w:val="24"/>
          <w:szCs w:val="24"/>
        </w:rPr>
        <w:t>15</w:t>
      </w:r>
      <w:r w:rsidRPr="00581B38">
        <w:rPr>
          <w:rFonts w:hint="eastAsia"/>
          <w:sz w:val="24"/>
          <w:szCs w:val="24"/>
        </w:rPr>
        <w:t>，</w:t>
      </w:r>
      <w:r w:rsidRPr="00581B38">
        <w:rPr>
          <w:sz w:val="24"/>
          <w:szCs w:val="24"/>
        </w:rPr>
        <w:t>14</w:t>
      </w:r>
      <w:r w:rsidRPr="00581B38">
        <w:rPr>
          <w:rFonts w:hint="eastAsia"/>
          <w:sz w:val="24"/>
          <w:szCs w:val="24"/>
        </w:rPr>
        <w:t>，</w:t>
      </w:r>
      <w:r w:rsidRPr="00581B38">
        <w:rPr>
          <w:sz w:val="24"/>
          <w:szCs w:val="24"/>
        </w:rPr>
        <w:t>18</w:t>
      </w:r>
      <w:r w:rsidRPr="00581B38">
        <w:rPr>
          <w:rFonts w:hint="eastAsia"/>
          <w:sz w:val="24"/>
          <w:szCs w:val="24"/>
        </w:rPr>
        <w:t>，</w:t>
      </w:r>
      <w:r w:rsidRPr="00581B38">
        <w:rPr>
          <w:sz w:val="24"/>
          <w:szCs w:val="24"/>
        </w:rPr>
        <w:t>21</w:t>
      </w:r>
      <w:r w:rsidRPr="00581B38">
        <w:rPr>
          <w:rFonts w:hint="eastAsia"/>
          <w:sz w:val="24"/>
          <w:szCs w:val="24"/>
        </w:rPr>
        <w:t>，</w:t>
      </w:r>
      <w:r w:rsidRPr="00581B38">
        <w:rPr>
          <w:sz w:val="24"/>
          <w:szCs w:val="24"/>
        </w:rPr>
        <w:t>36</w:t>
      </w:r>
      <w:r w:rsidRPr="00581B38">
        <w:rPr>
          <w:rFonts w:hint="eastAsia"/>
          <w:sz w:val="24"/>
          <w:szCs w:val="24"/>
        </w:rPr>
        <w:t>，</w:t>
      </w:r>
      <w:r w:rsidRPr="00581B38">
        <w:rPr>
          <w:sz w:val="24"/>
          <w:szCs w:val="24"/>
        </w:rPr>
        <w:t>40</w:t>
      </w:r>
      <w:r w:rsidRPr="00581B38">
        <w:rPr>
          <w:rFonts w:hint="eastAsia"/>
          <w:sz w:val="24"/>
          <w:szCs w:val="24"/>
        </w:rPr>
        <w:t>，</w:t>
      </w:r>
      <w:r w:rsidRPr="00581B38">
        <w:rPr>
          <w:sz w:val="24"/>
          <w:szCs w:val="24"/>
        </w:rPr>
        <w:t>10)</w:t>
      </w:r>
      <w:r w:rsidRPr="00581B38">
        <w:rPr>
          <w:rFonts w:hint="eastAsia"/>
          <w:sz w:val="24"/>
          <w:szCs w:val="24"/>
        </w:rPr>
        <w:t>，则以</w:t>
      </w:r>
      <w:r w:rsidRPr="00581B38">
        <w:rPr>
          <w:sz w:val="24"/>
          <w:szCs w:val="24"/>
        </w:rPr>
        <w:t>20</w:t>
      </w:r>
      <w:r w:rsidRPr="00581B38">
        <w:rPr>
          <w:rFonts w:hint="eastAsia"/>
          <w:sz w:val="24"/>
          <w:szCs w:val="24"/>
        </w:rPr>
        <w:t>为基准记录的一趟快速排序结束后的结果为</w:t>
      </w:r>
      <w:r w:rsidRPr="00581B38">
        <w:rPr>
          <w:sz w:val="24"/>
          <w:szCs w:val="24"/>
        </w:rPr>
        <w:t>(  )</w:t>
      </w:r>
      <w:r w:rsidRPr="00581B38">
        <w:rPr>
          <w:rFonts w:hint="eastAsia"/>
          <w:sz w:val="24"/>
          <w:szCs w:val="24"/>
        </w:rPr>
        <w:t>。</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(A) 10</w:t>
      </w:r>
      <w:r w:rsidRPr="00581B38">
        <w:rPr>
          <w:rFonts w:hint="eastAsia"/>
          <w:sz w:val="24"/>
          <w:szCs w:val="24"/>
        </w:rPr>
        <w:t>，</w:t>
      </w:r>
      <w:r w:rsidRPr="00581B38">
        <w:rPr>
          <w:sz w:val="24"/>
          <w:szCs w:val="24"/>
        </w:rPr>
        <w:t>15</w:t>
      </w:r>
      <w:r w:rsidRPr="00581B38">
        <w:rPr>
          <w:rFonts w:hint="eastAsia"/>
          <w:sz w:val="24"/>
          <w:szCs w:val="24"/>
        </w:rPr>
        <w:t>，</w:t>
      </w:r>
      <w:r w:rsidRPr="00581B38">
        <w:rPr>
          <w:sz w:val="24"/>
          <w:szCs w:val="24"/>
        </w:rPr>
        <w:t>14</w:t>
      </w:r>
      <w:r w:rsidRPr="00581B38">
        <w:rPr>
          <w:rFonts w:hint="eastAsia"/>
          <w:sz w:val="24"/>
          <w:szCs w:val="24"/>
        </w:rPr>
        <w:t>，</w:t>
      </w:r>
      <w:r w:rsidRPr="00581B38">
        <w:rPr>
          <w:sz w:val="24"/>
          <w:szCs w:val="24"/>
        </w:rPr>
        <w:t>18</w:t>
      </w:r>
      <w:r w:rsidRPr="00581B38">
        <w:rPr>
          <w:rFonts w:hint="eastAsia"/>
          <w:sz w:val="24"/>
          <w:szCs w:val="24"/>
        </w:rPr>
        <w:t>，</w:t>
      </w:r>
      <w:r w:rsidRPr="00581B38">
        <w:rPr>
          <w:sz w:val="24"/>
          <w:szCs w:val="24"/>
        </w:rPr>
        <w:t>20</w:t>
      </w:r>
      <w:r w:rsidRPr="00581B38">
        <w:rPr>
          <w:rFonts w:hint="eastAsia"/>
          <w:sz w:val="24"/>
          <w:szCs w:val="24"/>
        </w:rPr>
        <w:t>，</w:t>
      </w:r>
      <w:r w:rsidRPr="00581B38">
        <w:rPr>
          <w:sz w:val="24"/>
          <w:szCs w:val="24"/>
        </w:rPr>
        <w:t>36</w:t>
      </w:r>
      <w:r w:rsidRPr="00581B38">
        <w:rPr>
          <w:rFonts w:hint="eastAsia"/>
          <w:sz w:val="24"/>
          <w:szCs w:val="24"/>
        </w:rPr>
        <w:t>，</w:t>
      </w:r>
      <w:r w:rsidRPr="00581B38">
        <w:rPr>
          <w:sz w:val="24"/>
          <w:szCs w:val="24"/>
        </w:rPr>
        <w:t>40</w:t>
      </w:r>
      <w:r w:rsidRPr="00581B38">
        <w:rPr>
          <w:rFonts w:hint="eastAsia"/>
          <w:sz w:val="24"/>
          <w:szCs w:val="24"/>
        </w:rPr>
        <w:t>，</w:t>
      </w:r>
      <w:r w:rsidRPr="00581B38">
        <w:rPr>
          <w:sz w:val="24"/>
          <w:szCs w:val="24"/>
        </w:rPr>
        <w:t>21</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ab/>
        <w:t>(B) 10</w:t>
      </w:r>
      <w:r w:rsidRPr="00581B38">
        <w:rPr>
          <w:rFonts w:hint="eastAsia"/>
          <w:sz w:val="24"/>
          <w:szCs w:val="24"/>
        </w:rPr>
        <w:t>，</w:t>
      </w:r>
      <w:r w:rsidRPr="00581B38">
        <w:rPr>
          <w:sz w:val="24"/>
          <w:szCs w:val="24"/>
        </w:rPr>
        <w:t>15</w:t>
      </w:r>
      <w:r w:rsidRPr="00581B38">
        <w:rPr>
          <w:rFonts w:hint="eastAsia"/>
          <w:sz w:val="24"/>
          <w:szCs w:val="24"/>
        </w:rPr>
        <w:t>，</w:t>
      </w:r>
      <w:r w:rsidRPr="00581B38">
        <w:rPr>
          <w:sz w:val="24"/>
          <w:szCs w:val="24"/>
        </w:rPr>
        <w:t>14</w:t>
      </w:r>
      <w:r w:rsidRPr="00581B38">
        <w:rPr>
          <w:rFonts w:hint="eastAsia"/>
          <w:sz w:val="24"/>
          <w:szCs w:val="24"/>
        </w:rPr>
        <w:t>，</w:t>
      </w:r>
      <w:r w:rsidRPr="00581B38">
        <w:rPr>
          <w:sz w:val="24"/>
          <w:szCs w:val="24"/>
        </w:rPr>
        <w:t>18</w:t>
      </w:r>
      <w:r w:rsidRPr="00581B38">
        <w:rPr>
          <w:rFonts w:hint="eastAsia"/>
          <w:sz w:val="24"/>
          <w:szCs w:val="24"/>
        </w:rPr>
        <w:t>，</w:t>
      </w:r>
      <w:r w:rsidRPr="00581B38">
        <w:rPr>
          <w:sz w:val="24"/>
          <w:szCs w:val="24"/>
        </w:rPr>
        <w:t>20</w:t>
      </w:r>
      <w:r w:rsidRPr="00581B38">
        <w:rPr>
          <w:rFonts w:hint="eastAsia"/>
          <w:sz w:val="24"/>
          <w:szCs w:val="24"/>
        </w:rPr>
        <w:t>，</w:t>
      </w:r>
      <w:r w:rsidRPr="00581B38">
        <w:rPr>
          <w:sz w:val="24"/>
          <w:szCs w:val="24"/>
        </w:rPr>
        <w:t>40</w:t>
      </w:r>
      <w:r w:rsidRPr="00581B38">
        <w:rPr>
          <w:rFonts w:hint="eastAsia"/>
          <w:sz w:val="24"/>
          <w:szCs w:val="24"/>
        </w:rPr>
        <w:t>，</w:t>
      </w:r>
      <w:r w:rsidRPr="00581B38">
        <w:rPr>
          <w:sz w:val="24"/>
          <w:szCs w:val="24"/>
        </w:rPr>
        <w:t>36</w:t>
      </w:r>
      <w:r w:rsidRPr="00581B38">
        <w:rPr>
          <w:rFonts w:hint="eastAsia"/>
          <w:sz w:val="24"/>
          <w:szCs w:val="24"/>
        </w:rPr>
        <w:t>，</w:t>
      </w:r>
      <w:r w:rsidRPr="00581B38">
        <w:rPr>
          <w:sz w:val="24"/>
          <w:szCs w:val="24"/>
        </w:rPr>
        <w:t>21</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ab/>
        <w:t>(C) 10</w:t>
      </w:r>
      <w:r w:rsidRPr="00581B38">
        <w:rPr>
          <w:rFonts w:hint="eastAsia"/>
          <w:sz w:val="24"/>
          <w:szCs w:val="24"/>
        </w:rPr>
        <w:t>，</w:t>
      </w:r>
      <w:r w:rsidRPr="00581B38">
        <w:rPr>
          <w:sz w:val="24"/>
          <w:szCs w:val="24"/>
        </w:rPr>
        <w:t>15</w:t>
      </w:r>
      <w:r w:rsidRPr="00581B38">
        <w:rPr>
          <w:rFonts w:hint="eastAsia"/>
          <w:sz w:val="24"/>
          <w:szCs w:val="24"/>
        </w:rPr>
        <w:t>，</w:t>
      </w:r>
      <w:r w:rsidRPr="00581B38">
        <w:rPr>
          <w:sz w:val="24"/>
          <w:szCs w:val="24"/>
        </w:rPr>
        <w:t>14</w:t>
      </w:r>
      <w:r w:rsidRPr="00581B38">
        <w:rPr>
          <w:rFonts w:hint="eastAsia"/>
          <w:sz w:val="24"/>
          <w:szCs w:val="24"/>
        </w:rPr>
        <w:t>，</w:t>
      </w:r>
      <w:r w:rsidRPr="00581B38">
        <w:rPr>
          <w:sz w:val="24"/>
          <w:szCs w:val="24"/>
        </w:rPr>
        <w:t>20</w:t>
      </w:r>
      <w:r w:rsidRPr="00581B38">
        <w:rPr>
          <w:rFonts w:hint="eastAsia"/>
          <w:sz w:val="24"/>
          <w:szCs w:val="24"/>
        </w:rPr>
        <w:t>，</w:t>
      </w:r>
      <w:r w:rsidRPr="00581B38">
        <w:rPr>
          <w:sz w:val="24"/>
          <w:szCs w:val="24"/>
        </w:rPr>
        <w:t>18</w:t>
      </w:r>
      <w:r w:rsidRPr="00581B38">
        <w:rPr>
          <w:rFonts w:hint="eastAsia"/>
          <w:sz w:val="24"/>
          <w:szCs w:val="24"/>
        </w:rPr>
        <w:t>，</w:t>
      </w:r>
      <w:r w:rsidRPr="00581B38">
        <w:rPr>
          <w:sz w:val="24"/>
          <w:szCs w:val="24"/>
        </w:rPr>
        <w:t>40</w:t>
      </w:r>
      <w:r w:rsidRPr="00581B38">
        <w:rPr>
          <w:rFonts w:hint="eastAsia"/>
          <w:sz w:val="24"/>
          <w:szCs w:val="24"/>
        </w:rPr>
        <w:t>，</w:t>
      </w:r>
      <w:r w:rsidRPr="00581B38">
        <w:rPr>
          <w:sz w:val="24"/>
          <w:szCs w:val="24"/>
        </w:rPr>
        <w:t>36</w:t>
      </w:r>
      <w:r w:rsidRPr="00581B38">
        <w:rPr>
          <w:rFonts w:hint="eastAsia"/>
          <w:sz w:val="24"/>
          <w:szCs w:val="24"/>
        </w:rPr>
        <w:t>，</w:t>
      </w:r>
      <w:smartTag w:uri="urn:schemas-microsoft-com:office:smarttags" w:element="chmetcnv">
        <w:smartTagPr>
          <w:attr w:name="TCSC" w:val="0"/>
          <w:attr w:name="NumberType" w:val="1"/>
          <w:attr w:name="Negative" w:val="False"/>
          <w:attr w:name="HasSpace" w:val="False"/>
          <w:attr w:name="SourceValue" w:val="2"/>
          <w:attr w:name="UnitName" w:val="l"/>
        </w:smartTagPr>
        <w:r w:rsidRPr="00581B38">
          <w:rPr>
            <w:sz w:val="24"/>
            <w:szCs w:val="24"/>
          </w:rPr>
          <w:t>2l</w:t>
        </w:r>
      </w:smartTag>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ab/>
        <w:t>(D) 15</w:t>
      </w:r>
      <w:r w:rsidRPr="00581B38">
        <w:rPr>
          <w:rFonts w:hint="eastAsia"/>
          <w:sz w:val="24"/>
          <w:szCs w:val="24"/>
        </w:rPr>
        <w:t>，</w:t>
      </w:r>
      <w:r w:rsidRPr="00581B38">
        <w:rPr>
          <w:sz w:val="24"/>
          <w:szCs w:val="24"/>
        </w:rPr>
        <w:t>10</w:t>
      </w:r>
      <w:r w:rsidRPr="00581B38">
        <w:rPr>
          <w:rFonts w:hint="eastAsia"/>
          <w:sz w:val="24"/>
          <w:szCs w:val="24"/>
        </w:rPr>
        <w:t>，</w:t>
      </w:r>
      <w:r w:rsidRPr="00581B38">
        <w:rPr>
          <w:sz w:val="24"/>
          <w:szCs w:val="24"/>
        </w:rPr>
        <w:t>14</w:t>
      </w:r>
      <w:r w:rsidRPr="00581B38">
        <w:rPr>
          <w:rFonts w:hint="eastAsia"/>
          <w:sz w:val="24"/>
          <w:szCs w:val="24"/>
        </w:rPr>
        <w:t>，</w:t>
      </w:r>
      <w:r w:rsidRPr="00581B38">
        <w:rPr>
          <w:sz w:val="24"/>
          <w:szCs w:val="24"/>
        </w:rPr>
        <w:t>18</w:t>
      </w:r>
      <w:r w:rsidRPr="00581B38">
        <w:rPr>
          <w:rFonts w:hint="eastAsia"/>
          <w:sz w:val="24"/>
          <w:szCs w:val="24"/>
        </w:rPr>
        <w:t>，</w:t>
      </w:r>
      <w:r w:rsidRPr="00581B38">
        <w:rPr>
          <w:sz w:val="24"/>
          <w:szCs w:val="24"/>
        </w:rPr>
        <w:t>20</w:t>
      </w:r>
      <w:r w:rsidRPr="00581B38">
        <w:rPr>
          <w:rFonts w:hint="eastAsia"/>
          <w:sz w:val="24"/>
          <w:szCs w:val="24"/>
        </w:rPr>
        <w:t>，</w:t>
      </w:r>
      <w:r w:rsidRPr="00581B38">
        <w:rPr>
          <w:sz w:val="24"/>
          <w:szCs w:val="24"/>
        </w:rPr>
        <w:t>36</w:t>
      </w:r>
      <w:r w:rsidRPr="00581B38">
        <w:rPr>
          <w:rFonts w:hint="eastAsia"/>
          <w:sz w:val="24"/>
          <w:szCs w:val="24"/>
        </w:rPr>
        <w:t>，</w:t>
      </w:r>
      <w:r w:rsidRPr="00581B38">
        <w:rPr>
          <w:sz w:val="24"/>
          <w:szCs w:val="24"/>
        </w:rPr>
        <w:t>40</w:t>
      </w:r>
      <w:r w:rsidRPr="00581B38">
        <w:rPr>
          <w:rFonts w:hint="eastAsia"/>
          <w:sz w:val="24"/>
          <w:szCs w:val="24"/>
        </w:rPr>
        <w:t>，</w:t>
      </w:r>
      <w:r w:rsidRPr="00581B38">
        <w:rPr>
          <w:sz w:val="24"/>
          <w:szCs w:val="24"/>
        </w:rPr>
        <w:t>21</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20</w:t>
      </w:r>
      <w:r w:rsidRPr="00581B38">
        <w:rPr>
          <w:sz w:val="24"/>
          <w:szCs w:val="24"/>
        </w:rPr>
        <w:t>、</w:t>
      </w:r>
      <w:proofErr w:type="gramStart"/>
      <w:r w:rsidRPr="00581B38">
        <w:rPr>
          <w:rFonts w:hint="eastAsia"/>
          <w:sz w:val="24"/>
          <w:szCs w:val="24"/>
        </w:rPr>
        <w:t>设二叉排序</w:t>
      </w:r>
      <w:proofErr w:type="gramEnd"/>
      <w:r w:rsidRPr="00581B38">
        <w:rPr>
          <w:rFonts w:hint="eastAsia"/>
          <w:sz w:val="24"/>
          <w:szCs w:val="24"/>
        </w:rPr>
        <w:t>树中有</w:t>
      </w:r>
      <w:r w:rsidRPr="00581B38">
        <w:rPr>
          <w:sz w:val="24"/>
          <w:szCs w:val="24"/>
        </w:rPr>
        <w:t>n</w:t>
      </w:r>
      <w:proofErr w:type="gramStart"/>
      <w:r w:rsidRPr="00581B38">
        <w:rPr>
          <w:rFonts w:hint="eastAsia"/>
          <w:sz w:val="24"/>
          <w:szCs w:val="24"/>
        </w:rPr>
        <w:t>个</w:t>
      </w:r>
      <w:proofErr w:type="gramEnd"/>
      <w:r w:rsidRPr="00581B38">
        <w:rPr>
          <w:rFonts w:hint="eastAsia"/>
          <w:sz w:val="24"/>
          <w:szCs w:val="24"/>
        </w:rPr>
        <w:t>结点，则</w:t>
      </w:r>
      <w:proofErr w:type="gramStart"/>
      <w:r w:rsidRPr="00581B38">
        <w:rPr>
          <w:rFonts w:hint="eastAsia"/>
          <w:sz w:val="24"/>
          <w:szCs w:val="24"/>
        </w:rPr>
        <w:t>在二叉排序</w:t>
      </w:r>
      <w:proofErr w:type="gramEnd"/>
      <w:r w:rsidRPr="00581B38">
        <w:rPr>
          <w:rFonts w:hint="eastAsia"/>
          <w:sz w:val="24"/>
          <w:szCs w:val="24"/>
        </w:rPr>
        <w:t>树的</w:t>
      </w:r>
      <w:proofErr w:type="gramStart"/>
      <w:r w:rsidRPr="00581B38">
        <w:rPr>
          <w:rFonts w:hint="eastAsia"/>
          <w:sz w:val="24"/>
          <w:szCs w:val="24"/>
        </w:rPr>
        <w:t>平均平均</w:t>
      </w:r>
      <w:proofErr w:type="gramEnd"/>
      <w:r w:rsidRPr="00581B38">
        <w:rPr>
          <w:rFonts w:hint="eastAsia"/>
          <w:sz w:val="24"/>
          <w:szCs w:val="24"/>
        </w:rPr>
        <w:t>查找长度为（</w:t>
      </w:r>
      <w:r w:rsidRPr="00581B38">
        <w:rPr>
          <w:sz w:val="24"/>
          <w:szCs w:val="24"/>
        </w:rPr>
        <w:t xml:space="preserve">  </w:t>
      </w:r>
      <w:r w:rsidRPr="00581B38">
        <w:rPr>
          <w:rFonts w:hint="eastAsia"/>
          <w:sz w:val="24"/>
          <w:szCs w:val="24"/>
        </w:rPr>
        <w:t>）。</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ab/>
        <w:t xml:space="preserve">(A) </w:t>
      </w:r>
      <w:proofErr w:type="gramStart"/>
      <w:r w:rsidRPr="00581B38">
        <w:rPr>
          <w:sz w:val="24"/>
          <w:szCs w:val="24"/>
        </w:rPr>
        <w:t>O(</w:t>
      </w:r>
      <w:proofErr w:type="gramEnd"/>
      <w:r w:rsidRPr="00581B38">
        <w:rPr>
          <w:sz w:val="24"/>
          <w:szCs w:val="24"/>
        </w:rPr>
        <w:t>1)</w:t>
      </w:r>
      <w:r w:rsidRPr="00581B38">
        <w:rPr>
          <w:sz w:val="24"/>
          <w:szCs w:val="24"/>
        </w:rPr>
        <w:tab/>
        <w:t>(B) O(log2n)</w:t>
      </w:r>
      <w:r w:rsidRPr="00581B38">
        <w:rPr>
          <w:sz w:val="24"/>
          <w:szCs w:val="24"/>
        </w:rPr>
        <w:tab/>
        <w:t>(C)</w:t>
      </w:r>
      <w:r w:rsidRPr="00581B38">
        <w:rPr>
          <w:sz w:val="24"/>
          <w:szCs w:val="24"/>
        </w:rPr>
        <w:tab/>
        <w:t>(D) O(n2)</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21</w:t>
      </w:r>
      <w:r w:rsidRPr="00581B38">
        <w:rPr>
          <w:rFonts w:hint="eastAsia"/>
          <w:sz w:val="24"/>
          <w:szCs w:val="24"/>
        </w:rPr>
        <w:t>设无向图</w:t>
      </w:r>
      <w:r w:rsidRPr="00581B38">
        <w:rPr>
          <w:sz w:val="24"/>
          <w:szCs w:val="24"/>
        </w:rPr>
        <w:t>G</w:t>
      </w:r>
      <w:r w:rsidRPr="00581B38">
        <w:rPr>
          <w:rFonts w:hint="eastAsia"/>
          <w:sz w:val="24"/>
          <w:szCs w:val="24"/>
        </w:rPr>
        <w:t>中有</w:t>
      </w:r>
      <w:r w:rsidRPr="00581B38">
        <w:rPr>
          <w:sz w:val="24"/>
          <w:szCs w:val="24"/>
        </w:rPr>
        <w:t>n</w:t>
      </w:r>
      <w:proofErr w:type="gramStart"/>
      <w:r w:rsidRPr="00581B38">
        <w:rPr>
          <w:rFonts w:hint="eastAsia"/>
          <w:sz w:val="24"/>
          <w:szCs w:val="24"/>
        </w:rPr>
        <w:t>个</w:t>
      </w:r>
      <w:proofErr w:type="gramEnd"/>
      <w:r w:rsidRPr="00581B38">
        <w:rPr>
          <w:rFonts w:hint="eastAsia"/>
          <w:sz w:val="24"/>
          <w:szCs w:val="24"/>
        </w:rPr>
        <w:t>顶点</w:t>
      </w:r>
      <w:r w:rsidRPr="00581B38">
        <w:rPr>
          <w:sz w:val="24"/>
          <w:szCs w:val="24"/>
        </w:rPr>
        <w:t>e</w:t>
      </w:r>
      <w:r w:rsidRPr="00581B38">
        <w:rPr>
          <w:rFonts w:hint="eastAsia"/>
          <w:sz w:val="24"/>
          <w:szCs w:val="24"/>
        </w:rPr>
        <w:t>条边，则其对应的邻接表中的表头结点和表结点的个数分别为（</w:t>
      </w:r>
      <w:r w:rsidRPr="00581B38">
        <w:rPr>
          <w:sz w:val="24"/>
          <w:szCs w:val="24"/>
        </w:rPr>
        <w:t xml:space="preserve">  </w:t>
      </w:r>
      <w:r w:rsidRPr="00581B38">
        <w:rPr>
          <w:rFonts w:hint="eastAsia"/>
          <w:sz w:val="24"/>
          <w:szCs w:val="24"/>
        </w:rPr>
        <w:t>）。</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ab/>
        <w:t>(A) n</w:t>
      </w:r>
      <w:r w:rsidRPr="00581B38">
        <w:rPr>
          <w:rFonts w:hint="eastAsia"/>
          <w:sz w:val="24"/>
          <w:szCs w:val="24"/>
        </w:rPr>
        <w:t>，</w:t>
      </w:r>
      <w:r w:rsidRPr="00581B38">
        <w:rPr>
          <w:sz w:val="24"/>
          <w:szCs w:val="24"/>
        </w:rPr>
        <w:t>e</w:t>
      </w:r>
      <w:r w:rsidRPr="00581B38">
        <w:rPr>
          <w:sz w:val="24"/>
          <w:szCs w:val="24"/>
        </w:rPr>
        <w:tab/>
        <w:t>(B) e</w:t>
      </w:r>
      <w:r w:rsidRPr="00581B38">
        <w:rPr>
          <w:rFonts w:hint="eastAsia"/>
          <w:sz w:val="24"/>
          <w:szCs w:val="24"/>
        </w:rPr>
        <w:t>，</w:t>
      </w:r>
      <w:r w:rsidRPr="00581B38">
        <w:rPr>
          <w:sz w:val="24"/>
          <w:szCs w:val="24"/>
        </w:rPr>
        <w:t>n</w:t>
      </w:r>
      <w:r w:rsidRPr="00581B38">
        <w:rPr>
          <w:sz w:val="24"/>
          <w:szCs w:val="24"/>
        </w:rPr>
        <w:tab/>
        <w:t>(C) 2n</w:t>
      </w:r>
      <w:r w:rsidRPr="00581B38">
        <w:rPr>
          <w:rFonts w:hint="eastAsia"/>
          <w:sz w:val="24"/>
          <w:szCs w:val="24"/>
        </w:rPr>
        <w:t>，</w:t>
      </w:r>
      <w:r w:rsidRPr="00581B38">
        <w:rPr>
          <w:sz w:val="24"/>
          <w:szCs w:val="24"/>
        </w:rPr>
        <w:t>e</w:t>
      </w:r>
      <w:r w:rsidRPr="00581B38">
        <w:rPr>
          <w:sz w:val="24"/>
          <w:szCs w:val="24"/>
        </w:rPr>
        <w:tab/>
        <w:t>(D) n</w:t>
      </w:r>
      <w:r w:rsidRPr="00581B38">
        <w:rPr>
          <w:rFonts w:hint="eastAsia"/>
          <w:sz w:val="24"/>
          <w:szCs w:val="24"/>
        </w:rPr>
        <w:t>，</w:t>
      </w:r>
      <w:r w:rsidRPr="00581B38">
        <w:rPr>
          <w:sz w:val="24"/>
          <w:szCs w:val="24"/>
        </w:rPr>
        <w:t>2e</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 xml:space="preserve">22 </w:t>
      </w:r>
      <w:r w:rsidRPr="00581B38">
        <w:rPr>
          <w:rFonts w:hint="eastAsia"/>
          <w:sz w:val="24"/>
          <w:szCs w:val="24"/>
        </w:rPr>
        <w:t>设某强连通图中有</w:t>
      </w:r>
      <w:r w:rsidRPr="00581B38">
        <w:rPr>
          <w:sz w:val="24"/>
          <w:szCs w:val="24"/>
        </w:rPr>
        <w:t>n</w:t>
      </w:r>
      <w:proofErr w:type="gramStart"/>
      <w:r w:rsidRPr="00581B38">
        <w:rPr>
          <w:rFonts w:hint="eastAsia"/>
          <w:sz w:val="24"/>
          <w:szCs w:val="24"/>
        </w:rPr>
        <w:t>个</w:t>
      </w:r>
      <w:proofErr w:type="gramEnd"/>
      <w:r w:rsidRPr="00581B38">
        <w:rPr>
          <w:rFonts w:hint="eastAsia"/>
          <w:sz w:val="24"/>
          <w:szCs w:val="24"/>
        </w:rPr>
        <w:t>顶点，则该强连通图中至少有（</w:t>
      </w:r>
      <w:r w:rsidRPr="00581B38">
        <w:rPr>
          <w:sz w:val="24"/>
          <w:szCs w:val="24"/>
        </w:rPr>
        <w:t xml:space="preserve">  </w:t>
      </w:r>
      <w:r w:rsidRPr="00581B38">
        <w:rPr>
          <w:rFonts w:hint="eastAsia"/>
          <w:sz w:val="24"/>
          <w:szCs w:val="24"/>
        </w:rPr>
        <w:t>）条边。</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ab/>
        <w:t xml:space="preserve">(A) </w:t>
      </w:r>
      <w:proofErr w:type="gramStart"/>
      <w:r w:rsidRPr="00581B38">
        <w:rPr>
          <w:sz w:val="24"/>
          <w:szCs w:val="24"/>
        </w:rPr>
        <w:t>n(</w:t>
      </w:r>
      <w:proofErr w:type="gramEnd"/>
      <w:r w:rsidRPr="00581B38">
        <w:rPr>
          <w:sz w:val="24"/>
          <w:szCs w:val="24"/>
        </w:rPr>
        <w:t>n-1)</w:t>
      </w:r>
      <w:r w:rsidRPr="00581B38">
        <w:rPr>
          <w:sz w:val="24"/>
          <w:szCs w:val="24"/>
        </w:rPr>
        <w:tab/>
        <w:t>(B) n+1</w:t>
      </w:r>
      <w:r w:rsidRPr="00581B38">
        <w:rPr>
          <w:sz w:val="24"/>
          <w:szCs w:val="24"/>
        </w:rPr>
        <w:tab/>
        <w:t>(C) n</w:t>
      </w:r>
      <w:r w:rsidRPr="00581B38">
        <w:rPr>
          <w:sz w:val="24"/>
          <w:szCs w:val="24"/>
        </w:rPr>
        <w:tab/>
        <w:t>(D) n(n+1)</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23</w:t>
      </w:r>
      <w:r w:rsidRPr="00581B38">
        <w:rPr>
          <w:rFonts w:hint="eastAsia"/>
          <w:sz w:val="24"/>
          <w:szCs w:val="24"/>
        </w:rPr>
        <w:t>设有</w:t>
      </w:r>
      <w:r w:rsidRPr="00581B38">
        <w:rPr>
          <w:sz w:val="24"/>
          <w:szCs w:val="24"/>
        </w:rPr>
        <w:t>5000</w:t>
      </w:r>
      <w:r w:rsidRPr="00581B38">
        <w:rPr>
          <w:rFonts w:hint="eastAsia"/>
          <w:sz w:val="24"/>
          <w:szCs w:val="24"/>
        </w:rPr>
        <w:t>个待排序的记录关键字，如果需要用最快的方法选出其中最小的</w:t>
      </w:r>
      <w:r w:rsidRPr="00581B38">
        <w:rPr>
          <w:sz w:val="24"/>
          <w:szCs w:val="24"/>
        </w:rPr>
        <w:t>10</w:t>
      </w:r>
      <w:r w:rsidRPr="00581B38">
        <w:rPr>
          <w:rFonts w:hint="eastAsia"/>
          <w:sz w:val="24"/>
          <w:szCs w:val="24"/>
        </w:rPr>
        <w:t>个记录关键字，则用下列（</w:t>
      </w:r>
      <w:r w:rsidRPr="00581B38">
        <w:rPr>
          <w:sz w:val="24"/>
          <w:szCs w:val="24"/>
        </w:rPr>
        <w:t xml:space="preserve">  </w:t>
      </w:r>
      <w:r w:rsidRPr="00581B38">
        <w:rPr>
          <w:rFonts w:hint="eastAsia"/>
          <w:sz w:val="24"/>
          <w:szCs w:val="24"/>
        </w:rPr>
        <w:t>）方法可以达到此目的。</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ab/>
        <w:t xml:space="preserve">(A) </w:t>
      </w:r>
      <w:r w:rsidRPr="00581B38">
        <w:rPr>
          <w:rFonts w:hint="eastAsia"/>
          <w:sz w:val="24"/>
          <w:szCs w:val="24"/>
        </w:rPr>
        <w:t>快速排序</w:t>
      </w:r>
      <w:r w:rsidRPr="00581B38">
        <w:rPr>
          <w:sz w:val="24"/>
          <w:szCs w:val="24"/>
        </w:rPr>
        <w:tab/>
        <w:t xml:space="preserve">(B) </w:t>
      </w:r>
      <w:r w:rsidRPr="00581B38">
        <w:rPr>
          <w:rFonts w:hint="eastAsia"/>
          <w:sz w:val="24"/>
          <w:szCs w:val="24"/>
        </w:rPr>
        <w:t>堆排序</w:t>
      </w:r>
      <w:r w:rsidRPr="00581B38">
        <w:rPr>
          <w:sz w:val="24"/>
          <w:szCs w:val="24"/>
        </w:rPr>
        <w:tab/>
        <w:t xml:space="preserve">(C) </w:t>
      </w:r>
      <w:r w:rsidRPr="00581B38">
        <w:rPr>
          <w:rFonts w:hint="eastAsia"/>
          <w:sz w:val="24"/>
          <w:szCs w:val="24"/>
        </w:rPr>
        <w:t>归并排序</w:t>
      </w:r>
      <w:r w:rsidRPr="00581B38">
        <w:rPr>
          <w:sz w:val="24"/>
          <w:szCs w:val="24"/>
        </w:rPr>
        <w:tab/>
        <w:t xml:space="preserve">(D) </w:t>
      </w:r>
      <w:r w:rsidRPr="00581B38">
        <w:rPr>
          <w:rFonts w:hint="eastAsia"/>
          <w:sz w:val="24"/>
          <w:szCs w:val="24"/>
        </w:rPr>
        <w:t>插入排序</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lastRenderedPageBreak/>
        <w:t>24</w:t>
      </w:r>
      <w:r w:rsidRPr="00581B38">
        <w:rPr>
          <w:sz w:val="24"/>
          <w:szCs w:val="24"/>
        </w:rPr>
        <w:t>、</w:t>
      </w:r>
      <w:r w:rsidRPr="00581B38">
        <w:rPr>
          <w:rFonts w:hint="eastAsia"/>
          <w:sz w:val="24"/>
          <w:szCs w:val="24"/>
        </w:rPr>
        <w:t>下列四种排序中（</w:t>
      </w:r>
      <w:r w:rsidRPr="00581B38">
        <w:rPr>
          <w:sz w:val="24"/>
          <w:szCs w:val="24"/>
        </w:rPr>
        <w:t xml:space="preserve">  </w:t>
      </w:r>
      <w:r w:rsidRPr="00581B38">
        <w:rPr>
          <w:rFonts w:hint="eastAsia"/>
          <w:sz w:val="24"/>
          <w:szCs w:val="24"/>
        </w:rPr>
        <w:t>）的空间复杂度最大。</w:t>
      </w:r>
    </w:p>
    <w:p w:rsidR="00AA0D35" w:rsidRPr="00581B38" w:rsidRDefault="00AA0D35" w:rsidP="00581B38">
      <w:pPr>
        <w:tabs>
          <w:tab w:val="left" w:pos="540"/>
          <w:tab w:val="left" w:pos="780"/>
        </w:tabs>
        <w:snapToGrid w:val="0"/>
        <w:spacing w:line="360" w:lineRule="exact"/>
        <w:jc w:val="left"/>
        <w:rPr>
          <w:sz w:val="24"/>
          <w:szCs w:val="24"/>
        </w:rPr>
      </w:pPr>
      <w:r w:rsidRPr="00581B38">
        <w:rPr>
          <w:sz w:val="24"/>
          <w:szCs w:val="24"/>
        </w:rPr>
        <w:tab/>
        <w:t xml:space="preserve">(A) </w:t>
      </w:r>
      <w:r w:rsidRPr="00581B38">
        <w:rPr>
          <w:rFonts w:hint="eastAsia"/>
          <w:sz w:val="24"/>
          <w:szCs w:val="24"/>
        </w:rPr>
        <w:t>插入排序</w:t>
      </w:r>
      <w:r w:rsidRPr="00581B38">
        <w:rPr>
          <w:sz w:val="24"/>
          <w:szCs w:val="24"/>
        </w:rPr>
        <w:tab/>
        <w:t xml:space="preserve">(B) </w:t>
      </w:r>
      <w:r w:rsidRPr="00581B38">
        <w:rPr>
          <w:rFonts w:hint="eastAsia"/>
          <w:sz w:val="24"/>
          <w:szCs w:val="24"/>
        </w:rPr>
        <w:t>冒泡排序</w:t>
      </w:r>
      <w:r w:rsidRPr="00581B38">
        <w:rPr>
          <w:sz w:val="24"/>
          <w:szCs w:val="24"/>
        </w:rPr>
        <w:tab/>
        <w:t xml:space="preserve">(C) </w:t>
      </w:r>
      <w:r w:rsidRPr="00581B38">
        <w:rPr>
          <w:rFonts w:hint="eastAsia"/>
          <w:sz w:val="24"/>
          <w:szCs w:val="24"/>
        </w:rPr>
        <w:t>堆排序</w:t>
      </w:r>
      <w:r w:rsidRPr="00581B38">
        <w:rPr>
          <w:sz w:val="24"/>
          <w:szCs w:val="24"/>
        </w:rPr>
        <w:tab/>
        <w:t xml:space="preserve">(D) </w:t>
      </w:r>
      <w:r w:rsidRPr="00581B38">
        <w:rPr>
          <w:rFonts w:hint="eastAsia"/>
          <w:sz w:val="24"/>
          <w:szCs w:val="24"/>
        </w:rPr>
        <w:t>归并排序</w:t>
      </w:r>
    </w:p>
    <w:p w:rsidR="002468BD" w:rsidRPr="00581B38" w:rsidRDefault="002468BD" w:rsidP="00581B38">
      <w:pPr>
        <w:tabs>
          <w:tab w:val="left" w:pos="540"/>
          <w:tab w:val="left" w:pos="780"/>
        </w:tabs>
        <w:snapToGrid w:val="0"/>
        <w:spacing w:line="360" w:lineRule="exact"/>
        <w:jc w:val="left"/>
        <w:rPr>
          <w:sz w:val="24"/>
          <w:szCs w:val="24"/>
        </w:rPr>
      </w:pPr>
    </w:p>
    <w:p w:rsidR="002468BD" w:rsidRDefault="002468BD" w:rsidP="002468BD">
      <w:pPr>
        <w:snapToGrid w:val="0"/>
        <w:spacing w:line="360" w:lineRule="exact"/>
        <w:rPr>
          <w:b/>
          <w:sz w:val="24"/>
        </w:rPr>
      </w:pPr>
      <w:r>
        <w:rPr>
          <w:rFonts w:hint="eastAsia"/>
          <w:b/>
          <w:sz w:val="24"/>
        </w:rPr>
        <w:t>二、</w:t>
      </w:r>
      <w:r>
        <w:rPr>
          <w:b/>
          <w:sz w:val="14"/>
        </w:rPr>
        <w:t xml:space="preserve">                   </w:t>
      </w:r>
      <w:r>
        <w:rPr>
          <w:rFonts w:hint="eastAsia"/>
          <w:b/>
          <w:sz w:val="24"/>
        </w:rPr>
        <w:t>运算题（每题</w:t>
      </w:r>
      <w:r>
        <w:rPr>
          <w:b/>
          <w:sz w:val="24"/>
        </w:rPr>
        <w:t xml:space="preserve"> 6 </w:t>
      </w:r>
      <w:r>
        <w:rPr>
          <w:rFonts w:hint="eastAsia"/>
          <w:b/>
          <w:sz w:val="24"/>
        </w:rPr>
        <w:t>分，共</w:t>
      </w:r>
      <w:r>
        <w:rPr>
          <w:b/>
          <w:sz w:val="24"/>
        </w:rPr>
        <w:t>24</w:t>
      </w:r>
      <w:r>
        <w:rPr>
          <w:rFonts w:hint="eastAsia"/>
          <w:b/>
          <w:sz w:val="24"/>
        </w:rPr>
        <w:t>分）</w:t>
      </w:r>
    </w:p>
    <w:p w:rsidR="002468BD" w:rsidRDefault="002468BD" w:rsidP="002468BD">
      <w:pPr>
        <w:snapToGrid w:val="0"/>
        <w:spacing w:line="360" w:lineRule="exact"/>
        <w:rPr>
          <w:sz w:val="24"/>
        </w:rPr>
      </w:pPr>
      <w:r>
        <w:rPr>
          <w:sz w:val="24"/>
        </w:rPr>
        <w:t>1.</w:t>
      </w:r>
      <w:r>
        <w:rPr>
          <w:sz w:val="14"/>
        </w:rPr>
        <w:t xml:space="preserve">        </w:t>
      </w:r>
      <w:r>
        <w:rPr>
          <w:rFonts w:hint="eastAsia"/>
          <w:sz w:val="24"/>
        </w:rPr>
        <w:t>数据结构是指数</w:t>
      </w:r>
      <w:proofErr w:type="gramStart"/>
      <w:r>
        <w:rPr>
          <w:rFonts w:hint="eastAsia"/>
          <w:sz w:val="24"/>
        </w:rPr>
        <w:t>据及其</w:t>
      </w:r>
      <w:proofErr w:type="gramEnd"/>
      <w:r>
        <w:rPr>
          <w:rFonts w:hint="eastAsia"/>
          <w:sz w:val="24"/>
        </w:rPr>
        <w:t>相互之间的</w:t>
      </w:r>
      <w:r>
        <w:rPr>
          <w:sz w:val="24"/>
        </w:rPr>
        <w:t>______________</w:t>
      </w:r>
      <w:r>
        <w:rPr>
          <w:rFonts w:hint="eastAsia"/>
          <w:sz w:val="24"/>
        </w:rPr>
        <w:t>。当结点之间存在</w:t>
      </w:r>
      <w:r>
        <w:rPr>
          <w:sz w:val="24"/>
        </w:rPr>
        <w:t>M</w:t>
      </w:r>
      <w:r>
        <w:rPr>
          <w:rFonts w:hint="eastAsia"/>
          <w:sz w:val="24"/>
        </w:rPr>
        <w:t>对</w:t>
      </w:r>
      <w:r>
        <w:rPr>
          <w:sz w:val="24"/>
        </w:rPr>
        <w:t>N</w:t>
      </w:r>
      <w:r>
        <w:rPr>
          <w:rFonts w:hint="eastAsia"/>
          <w:sz w:val="24"/>
        </w:rPr>
        <w:t>（</w:t>
      </w:r>
      <w:r>
        <w:rPr>
          <w:sz w:val="24"/>
        </w:rPr>
        <w:t>M</w:t>
      </w:r>
      <w:r>
        <w:rPr>
          <w:rFonts w:hint="eastAsia"/>
          <w:sz w:val="24"/>
        </w:rPr>
        <w:t>：</w:t>
      </w:r>
      <w:r>
        <w:rPr>
          <w:sz w:val="24"/>
        </w:rPr>
        <w:t>N</w:t>
      </w:r>
      <w:r>
        <w:rPr>
          <w:rFonts w:hint="eastAsia"/>
          <w:sz w:val="24"/>
        </w:rPr>
        <w:t>）的联系时，称这种结构为</w:t>
      </w:r>
      <w:r>
        <w:rPr>
          <w:sz w:val="24"/>
        </w:rPr>
        <w:t>_____________________</w:t>
      </w:r>
      <w:r>
        <w:rPr>
          <w:rFonts w:hint="eastAsia"/>
          <w:sz w:val="24"/>
        </w:rPr>
        <w:t>。</w:t>
      </w:r>
    </w:p>
    <w:p w:rsidR="002468BD" w:rsidRDefault="002468BD" w:rsidP="002468BD">
      <w:pPr>
        <w:snapToGrid w:val="0"/>
        <w:spacing w:line="360" w:lineRule="exact"/>
        <w:rPr>
          <w:sz w:val="24"/>
        </w:rPr>
      </w:pPr>
      <w:r>
        <w:rPr>
          <w:sz w:val="24"/>
        </w:rPr>
        <w:t>2.</w:t>
      </w:r>
      <w:r>
        <w:rPr>
          <w:sz w:val="14"/>
        </w:rPr>
        <w:t xml:space="preserve">        </w:t>
      </w:r>
      <w:r>
        <w:rPr>
          <w:rFonts w:hint="eastAsia"/>
          <w:sz w:val="24"/>
        </w:rPr>
        <w:t>队列的插入操作是在队列的</w:t>
      </w:r>
      <w:r>
        <w:rPr>
          <w:sz w:val="24"/>
        </w:rPr>
        <w:t>___</w:t>
      </w:r>
      <w:r>
        <w:rPr>
          <w:rFonts w:hint="eastAsia"/>
          <w:sz w:val="24"/>
        </w:rPr>
        <w:t>尾</w:t>
      </w:r>
      <w:r>
        <w:rPr>
          <w:sz w:val="24"/>
        </w:rPr>
        <w:t>______</w:t>
      </w:r>
      <w:r>
        <w:rPr>
          <w:rFonts w:hint="eastAsia"/>
          <w:sz w:val="24"/>
        </w:rPr>
        <w:t>进行，删除操作是在队列的</w:t>
      </w:r>
      <w:r>
        <w:rPr>
          <w:sz w:val="24"/>
        </w:rPr>
        <w:t>____</w:t>
      </w:r>
      <w:r>
        <w:rPr>
          <w:rFonts w:hint="eastAsia"/>
          <w:sz w:val="24"/>
        </w:rPr>
        <w:t>首</w:t>
      </w:r>
      <w:r>
        <w:rPr>
          <w:sz w:val="24"/>
        </w:rPr>
        <w:t>______</w:t>
      </w:r>
      <w:r>
        <w:rPr>
          <w:rFonts w:hint="eastAsia"/>
          <w:sz w:val="24"/>
        </w:rPr>
        <w:t>进行。</w:t>
      </w:r>
    </w:p>
    <w:p w:rsidR="002468BD" w:rsidRDefault="002468BD" w:rsidP="002468BD">
      <w:pPr>
        <w:snapToGrid w:val="0"/>
        <w:spacing w:line="360" w:lineRule="exact"/>
        <w:rPr>
          <w:sz w:val="24"/>
        </w:rPr>
      </w:pPr>
      <w:r>
        <w:rPr>
          <w:sz w:val="24"/>
        </w:rPr>
        <w:t>3.</w:t>
      </w:r>
      <w:r>
        <w:rPr>
          <w:sz w:val="14"/>
        </w:rPr>
        <w:t xml:space="preserve">        </w:t>
      </w:r>
      <w:r>
        <w:rPr>
          <w:rFonts w:hint="eastAsia"/>
          <w:sz w:val="24"/>
        </w:rPr>
        <w:t>当用长度为</w:t>
      </w:r>
      <w:r>
        <w:rPr>
          <w:sz w:val="24"/>
        </w:rPr>
        <w:t>N</w:t>
      </w:r>
      <w:r>
        <w:rPr>
          <w:rFonts w:hint="eastAsia"/>
          <w:sz w:val="24"/>
        </w:rPr>
        <w:t>的数组顺序存储一个</w:t>
      </w:r>
      <w:proofErr w:type="gramStart"/>
      <w:r>
        <w:rPr>
          <w:rFonts w:hint="eastAsia"/>
          <w:sz w:val="24"/>
        </w:rPr>
        <w:t>栈</w:t>
      </w:r>
      <w:proofErr w:type="gramEnd"/>
      <w:r>
        <w:rPr>
          <w:rFonts w:hint="eastAsia"/>
          <w:sz w:val="24"/>
        </w:rPr>
        <w:t>时，假定用</w:t>
      </w:r>
      <w:r>
        <w:rPr>
          <w:sz w:val="24"/>
        </w:rPr>
        <w:t>top==N</w:t>
      </w:r>
      <w:r>
        <w:rPr>
          <w:rFonts w:hint="eastAsia"/>
          <w:sz w:val="24"/>
        </w:rPr>
        <w:t>表示</w:t>
      </w:r>
      <w:proofErr w:type="gramStart"/>
      <w:r>
        <w:rPr>
          <w:rFonts w:hint="eastAsia"/>
          <w:sz w:val="24"/>
        </w:rPr>
        <w:t>栈</w:t>
      </w:r>
      <w:proofErr w:type="gramEnd"/>
      <w:r>
        <w:rPr>
          <w:rFonts w:hint="eastAsia"/>
          <w:sz w:val="24"/>
        </w:rPr>
        <w:t>空，则表示</w:t>
      </w:r>
      <w:proofErr w:type="gramStart"/>
      <w:r>
        <w:rPr>
          <w:rFonts w:hint="eastAsia"/>
          <w:color w:val="FF0000"/>
          <w:sz w:val="24"/>
        </w:rPr>
        <w:t>栈</w:t>
      </w:r>
      <w:proofErr w:type="gramEnd"/>
      <w:r>
        <w:rPr>
          <w:rFonts w:hint="eastAsia"/>
          <w:color w:val="FF0000"/>
          <w:sz w:val="24"/>
        </w:rPr>
        <w:t>满</w:t>
      </w:r>
      <w:r>
        <w:rPr>
          <w:rFonts w:hint="eastAsia"/>
          <w:sz w:val="24"/>
        </w:rPr>
        <w:t>的条件是</w:t>
      </w:r>
      <w:r>
        <w:rPr>
          <w:sz w:val="24"/>
        </w:rPr>
        <w:t>__</w:t>
      </w:r>
      <w:r>
        <w:rPr>
          <w:color w:val="FF0000"/>
          <w:sz w:val="24"/>
        </w:rPr>
        <w:t>_ _</w:t>
      </w:r>
      <w:r>
        <w:rPr>
          <w:sz w:val="24"/>
        </w:rPr>
        <w:t>_</w:t>
      </w:r>
      <w:r>
        <w:rPr>
          <w:sz w:val="24"/>
          <w:highlight w:val="yellow"/>
        </w:rPr>
        <w:t>_</w:t>
      </w:r>
      <w:r>
        <w:rPr>
          <w:rFonts w:hint="eastAsia"/>
          <w:sz w:val="24"/>
          <w:highlight w:val="yellow"/>
        </w:rPr>
        <w:t>(</w:t>
      </w:r>
      <w:r>
        <w:rPr>
          <w:rFonts w:hint="eastAsia"/>
          <w:sz w:val="24"/>
          <w:highlight w:val="yellow"/>
        </w:rPr>
        <w:t>要超出才为满</w:t>
      </w:r>
      <w:r>
        <w:rPr>
          <w:rFonts w:hint="eastAsia"/>
          <w:sz w:val="24"/>
          <w:highlight w:val="yellow"/>
        </w:rPr>
        <w:t>)</w:t>
      </w:r>
      <w:r>
        <w:rPr>
          <w:sz w:val="24"/>
          <w:highlight w:val="yellow"/>
        </w:rPr>
        <w:t>___</w:t>
      </w:r>
      <w:r>
        <w:rPr>
          <w:sz w:val="24"/>
        </w:rPr>
        <w:t>____________</w:t>
      </w:r>
      <w:r>
        <w:rPr>
          <w:rFonts w:hint="eastAsia"/>
          <w:sz w:val="24"/>
        </w:rPr>
        <w:t>。</w:t>
      </w:r>
    </w:p>
    <w:p w:rsidR="002468BD" w:rsidRDefault="002468BD" w:rsidP="002468BD">
      <w:pPr>
        <w:snapToGrid w:val="0"/>
        <w:spacing w:line="360" w:lineRule="exact"/>
        <w:rPr>
          <w:sz w:val="24"/>
        </w:rPr>
      </w:pPr>
      <w:r>
        <w:rPr>
          <w:sz w:val="24"/>
        </w:rPr>
        <w:t>4.</w:t>
      </w:r>
      <w:r>
        <w:rPr>
          <w:sz w:val="14"/>
        </w:rPr>
        <w:t xml:space="preserve">        </w:t>
      </w:r>
      <w:r>
        <w:rPr>
          <w:rFonts w:hint="eastAsia"/>
          <w:sz w:val="24"/>
        </w:rPr>
        <w:t>对于一个长度为</w:t>
      </w:r>
      <w:r>
        <w:rPr>
          <w:sz w:val="24"/>
        </w:rPr>
        <w:t>n</w:t>
      </w:r>
      <w:r>
        <w:rPr>
          <w:rFonts w:hint="eastAsia"/>
          <w:sz w:val="24"/>
        </w:rPr>
        <w:t>的单链存储的线性表，在表头插入元素的时间复杂度为</w:t>
      </w:r>
      <w:r>
        <w:rPr>
          <w:sz w:val="24"/>
        </w:rPr>
        <w:t>_________</w:t>
      </w:r>
      <w:r>
        <w:rPr>
          <w:rFonts w:hint="eastAsia"/>
          <w:sz w:val="24"/>
        </w:rPr>
        <w:t>，在表尾插入元素的时间复杂度为</w:t>
      </w:r>
      <w:r>
        <w:rPr>
          <w:sz w:val="24"/>
        </w:rPr>
        <w:t>____________</w:t>
      </w:r>
      <w:r>
        <w:rPr>
          <w:rFonts w:hint="eastAsia"/>
          <w:sz w:val="24"/>
        </w:rPr>
        <w:t>。</w:t>
      </w:r>
    </w:p>
    <w:p w:rsidR="002468BD" w:rsidRDefault="002468BD" w:rsidP="002468BD">
      <w:pPr>
        <w:snapToGrid w:val="0"/>
        <w:spacing w:line="360" w:lineRule="exact"/>
        <w:rPr>
          <w:sz w:val="24"/>
        </w:rPr>
      </w:pPr>
      <w:r>
        <w:rPr>
          <w:sz w:val="24"/>
        </w:rPr>
        <w:t>5.</w:t>
      </w:r>
      <w:r>
        <w:rPr>
          <w:sz w:val="14"/>
        </w:rPr>
        <w:t xml:space="preserve">        </w:t>
      </w:r>
      <w:r>
        <w:rPr>
          <w:rFonts w:hint="eastAsia"/>
          <w:sz w:val="24"/>
        </w:rPr>
        <w:t>设</w:t>
      </w:r>
      <w:r>
        <w:rPr>
          <w:sz w:val="24"/>
        </w:rPr>
        <w:t>W</w:t>
      </w:r>
      <w:r>
        <w:rPr>
          <w:rFonts w:hint="eastAsia"/>
          <w:sz w:val="24"/>
        </w:rPr>
        <w:t>为一个二维数组，其每个数据元素占用</w:t>
      </w:r>
      <w:r>
        <w:rPr>
          <w:sz w:val="24"/>
        </w:rPr>
        <w:t>4</w:t>
      </w:r>
      <w:r>
        <w:rPr>
          <w:rFonts w:hint="eastAsia"/>
          <w:sz w:val="24"/>
        </w:rPr>
        <w:t>个字节，行下标</w:t>
      </w:r>
      <w:proofErr w:type="spellStart"/>
      <w:r>
        <w:rPr>
          <w:sz w:val="24"/>
        </w:rPr>
        <w:t>i</w:t>
      </w:r>
      <w:proofErr w:type="spellEnd"/>
      <w:r>
        <w:rPr>
          <w:rFonts w:hint="eastAsia"/>
          <w:sz w:val="24"/>
        </w:rPr>
        <w:t>从</w:t>
      </w:r>
      <w:r>
        <w:rPr>
          <w:sz w:val="24"/>
        </w:rPr>
        <w:t>0</w:t>
      </w:r>
      <w:r>
        <w:rPr>
          <w:rFonts w:hint="eastAsia"/>
          <w:sz w:val="24"/>
        </w:rPr>
        <w:t>到</w:t>
      </w:r>
      <w:r>
        <w:rPr>
          <w:sz w:val="24"/>
        </w:rPr>
        <w:t xml:space="preserve">7 </w:t>
      </w:r>
      <w:r>
        <w:rPr>
          <w:rFonts w:hint="eastAsia"/>
          <w:sz w:val="24"/>
        </w:rPr>
        <w:t>，列下标</w:t>
      </w:r>
      <w:r>
        <w:rPr>
          <w:sz w:val="24"/>
        </w:rPr>
        <w:t>j</w:t>
      </w:r>
      <w:r>
        <w:rPr>
          <w:rFonts w:hint="eastAsia"/>
          <w:sz w:val="24"/>
        </w:rPr>
        <w:t>从</w:t>
      </w:r>
      <w:r>
        <w:rPr>
          <w:sz w:val="24"/>
        </w:rPr>
        <w:t>0</w:t>
      </w:r>
      <w:r>
        <w:rPr>
          <w:rFonts w:hint="eastAsia"/>
          <w:sz w:val="24"/>
        </w:rPr>
        <w:t>到</w:t>
      </w:r>
      <w:r>
        <w:rPr>
          <w:sz w:val="24"/>
        </w:rPr>
        <w:t xml:space="preserve">3 </w:t>
      </w:r>
      <w:r>
        <w:rPr>
          <w:rFonts w:hint="eastAsia"/>
          <w:sz w:val="24"/>
        </w:rPr>
        <w:t>，则二维数组</w:t>
      </w:r>
      <w:r>
        <w:rPr>
          <w:sz w:val="24"/>
        </w:rPr>
        <w:t>W</w:t>
      </w:r>
      <w:r>
        <w:rPr>
          <w:rFonts w:hint="eastAsia"/>
          <w:sz w:val="24"/>
        </w:rPr>
        <w:t>的数据元素共占用＿</w:t>
      </w:r>
      <w:r>
        <w:rPr>
          <w:sz w:val="24"/>
        </w:rPr>
        <w:t>_____</w:t>
      </w:r>
      <w:r>
        <w:rPr>
          <w:rFonts w:hint="eastAsia"/>
          <w:sz w:val="24"/>
        </w:rPr>
        <w:t>＿</w:t>
      </w:r>
      <w:proofErr w:type="gramStart"/>
      <w:r>
        <w:rPr>
          <w:rFonts w:hint="eastAsia"/>
          <w:sz w:val="24"/>
        </w:rPr>
        <w:t>个</w:t>
      </w:r>
      <w:proofErr w:type="gramEnd"/>
      <w:r>
        <w:rPr>
          <w:rFonts w:hint="eastAsia"/>
          <w:sz w:val="24"/>
        </w:rPr>
        <w:t>字节。</w:t>
      </w:r>
      <w:r>
        <w:rPr>
          <w:sz w:val="24"/>
        </w:rPr>
        <w:t>W</w:t>
      </w:r>
      <w:r>
        <w:rPr>
          <w:rFonts w:hint="eastAsia"/>
          <w:sz w:val="24"/>
        </w:rPr>
        <w:t>中第</w:t>
      </w:r>
      <w:r>
        <w:rPr>
          <w:sz w:val="24"/>
        </w:rPr>
        <w:t xml:space="preserve">6 </w:t>
      </w:r>
      <w:r>
        <w:rPr>
          <w:rFonts w:hint="eastAsia"/>
          <w:sz w:val="24"/>
        </w:rPr>
        <w:t>行的元素和第</w:t>
      </w:r>
      <w:r>
        <w:rPr>
          <w:sz w:val="24"/>
        </w:rPr>
        <w:t xml:space="preserve">4 </w:t>
      </w:r>
      <w:r>
        <w:rPr>
          <w:rFonts w:hint="eastAsia"/>
          <w:sz w:val="24"/>
        </w:rPr>
        <w:t>列的元素共占用＿</w:t>
      </w:r>
      <w:r>
        <w:rPr>
          <w:sz w:val="24"/>
        </w:rPr>
        <w:t>_______</w:t>
      </w:r>
      <w:r>
        <w:rPr>
          <w:rFonts w:hint="eastAsia"/>
          <w:sz w:val="24"/>
        </w:rPr>
        <w:t>＿</w:t>
      </w:r>
      <w:proofErr w:type="gramStart"/>
      <w:r>
        <w:rPr>
          <w:rFonts w:hint="eastAsia"/>
          <w:sz w:val="24"/>
        </w:rPr>
        <w:t>个</w:t>
      </w:r>
      <w:proofErr w:type="gramEnd"/>
      <w:r>
        <w:rPr>
          <w:rFonts w:hint="eastAsia"/>
          <w:sz w:val="24"/>
        </w:rPr>
        <w:t>字节。若按行顺序存放二维数组</w:t>
      </w:r>
      <w:r>
        <w:rPr>
          <w:sz w:val="24"/>
        </w:rPr>
        <w:t>W</w:t>
      </w:r>
      <w:r>
        <w:rPr>
          <w:rFonts w:hint="eastAsia"/>
          <w:sz w:val="24"/>
        </w:rPr>
        <w:t>，其起始地址为</w:t>
      </w:r>
      <w:r>
        <w:rPr>
          <w:sz w:val="24"/>
        </w:rPr>
        <w:t>100</w:t>
      </w:r>
      <w:r>
        <w:rPr>
          <w:rFonts w:hint="eastAsia"/>
          <w:sz w:val="24"/>
        </w:rPr>
        <w:t>，则二维数组元素</w:t>
      </w:r>
      <w:r>
        <w:rPr>
          <w:sz w:val="24"/>
        </w:rPr>
        <w:t>W[6</w:t>
      </w:r>
      <w:r>
        <w:rPr>
          <w:rFonts w:hint="eastAsia"/>
          <w:sz w:val="24"/>
        </w:rPr>
        <w:t>，</w:t>
      </w:r>
      <w:r>
        <w:rPr>
          <w:sz w:val="24"/>
        </w:rPr>
        <w:t>3]</w:t>
      </w:r>
      <w:r>
        <w:rPr>
          <w:rFonts w:hint="eastAsia"/>
          <w:sz w:val="24"/>
        </w:rPr>
        <w:t>的起始地址为＿</w:t>
      </w:r>
      <w:r>
        <w:rPr>
          <w:sz w:val="24"/>
        </w:rPr>
        <w:t>________</w:t>
      </w:r>
      <w:r>
        <w:rPr>
          <w:rFonts w:hint="eastAsia"/>
          <w:sz w:val="24"/>
        </w:rPr>
        <w:t>＿。</w:t>
      </w:r>
    </w:p>
    <w:p w:rsidR="002468BD" w:rsidRDefault="002468BD" w:rsidP="002468BD">
      <w:pPr>
        <w:snapToGrid w:val="0"/>
        <w:spacing w:line="360" w:lineRule="exact"/>
        <w:rPr>
          <w:sz w:val="24"/>
        </w:rPr>
      </w:pPr>
      <w:r>
        <w:rPr>
          <w:sz w:val="24"/>
        </w:rPr>
        <w:t>6.</w:t>
      </w:r>
      <w:r>
        <w:rPr>
          <w:sz w:val="14"/>
        </w:rPr>
        <w:t xml:space="preserve">        </w:t>
      </w:r>
      <w:r>
        <w:rPr>
          <w:rFonts w:hint="eastAsia"/>
          <w:sz w:val="24"/>
        </w:rPr>
        <w:t>广义表</w:t>
      </w:r>
      <w:r>
        <w:rPr>
          <w:sz w:val="24"/>
        </w:rPr>
        <w:t>A= (a,(</w:t>
      </w:r>
      <w:proofErr w:type="spellStart"/>
      <w:r>
        <w:rPr>
          <w:sz w:val="24"/>
        </w:rPr>
        <w:t>a,b</w:t>
      </w:r>
      <w:proofErr w:type="spellEnd"/>
      <w:r>
        <w:rPr>
          <w:sz w:val="24"/>
        </w:rPr>
        <w:t>),((</w:t>
      </w:r>
      <w:proofErr w:type="spellStart"/>
      <w:r>
        <w:rPr>
          <w:sz w:val="24"/>
        </w:rPr>
        <w:t>a,b</w:t>
      </w:r>
      <w:proofErr w:type="spellEnd"/>
      <w:r>
        <w:rPr>
          <w:sz w:val="24"/>
        </w:rPr>
        <w:t>),c)),</w:t>
      </w:r>
      <w:r>
        <w:rPr>
          <w:rFonts w:hint="eastAsia"/>
          <w:sz w:val="24"/>
        </w:rPr>
        <w:t>则它的深度为</w:t>
      </w:r>
      <w:r>
        <w:rPr>
          <w:sz w:val="24"/>
        </w:rPr>
        <w:t>____________</w:t>
      </w:r>
      <w:r>
        <w:rPr>
          <w:rFonts w:hint="eastAsia"/>
          <w:sz w:val="24"/>
        </w:rPr>
        <w:t>，它的长度为</w:t>
      </w:r>
      <w:r>
        <w:rPr>
          <w:sz w:val="24"/>
        </w:rPr>
        <w:t>____________</w:t>
      </w:r>
      <w:r>
        <w:rPr>
          <w:rFonts w:hint="eastAsia"/>
          <w:sz w:val="24"/>
        </w:rPr>
        <w:t>。</w:t>
      </w:r>
    </w:p>
    <w:p w:rsidR="002468BD" w:rsidRDefault="002468BD" w:rsidP="002468BD">
      <w:pPr>
        <w:snapToGrid w:val="0"/>
        <w:spacing w:line="360" w:lineRule="exact"/>
        <w:rPr>
          <w:sz w:val="24"/>
        </w:rPr>
      </w:pPr>
      <w:r>
        <w:rPr>
          <w:sz w:val="24"/>
        </w:rPr>
        <w:t>7.</w:t>
      </w:r>
      <w:r>
        <w:rPr>
          <w:sz w:val="14"/>
        </w:rPr>
        <w:t xml:space="preserve">        </w:t>
      </w:r>
      <w:r>
        <w:rPr>
          <w:rFonts w:hint="eastAsia"/>
          <w:sz w:val="24"/>
        </w:rPr>
        <w:t>二叉树</w:t>
      </w:r>
      <w:proofErr w:type="gramStart"/>
      <w:r>
        <w:rPr>
          <w:rFonts w:hint="eastAsia"/>
          <w:sz w:val="24"/>
        </w:rPr>
        <w:t>是指度为</w:t>
      </w:r>
      <w:proofErr w:type="gramEnd"/>
      <w:r>
        <w:rPr>
          <w:sz w:val="24"/>
        </w:rPr>
        <w:t>2</w:t>
      </w:r>
      <w:r>
        <w:rPr>
          <w:rFonts w:hint="eastAsia"/>
          <w:sz w:val="24"/>
        </w:rPr>
        <w:t>的</w:t>
      </w:r>
      <w:r>
        <w:rPr>
          <w:sz w:val="24"/>
        </w:rPr>
        <w:t>____________________</w:t>
      </w:r>
      <w:r>
        <w:rPr>
          <w:rFonts w:hint="eastAsia"/>
          <w:sz w:val="24"/>
        </w:rPr>
        <w:t>树。一棵结点数为</w:t>
      </w:r>
      <w:r>
        <w:rPr>
          <w:sz w:val="24"/>
        </w:rPr>
        <w:t>N</w:t>
      </w:r>
      <w:r>
        <w:rPr>
          <w:rFonts w:hint="eastAsia"/>
          <w:sz w:val="24"/>
        </w:rPr>
        <w:t>的二叉树，其所有结点的度的总和是</w:t>
      </w:r>
      <w:r>
        <w:rPr>
          <w:sz w:val="24"/>
        </w:rPr>
        <w:t>_____________</w:t>
      </w:r>
      <w:r>
        <w:rPr>
          <w:rFonts w:hint="eastAsia"/>
          <w:sz w:val="24"/>
        </w:rPr>
        <w:t>。</w:t>
      </w:r>
    </w:p>
    <w:p w:rsidR="002468BD" w:rsidRDefault="002468BD" w:rsidP="002468BD">
      <w:pPr>
        <w:snapToGrid w:val="0"/>
        <w:spacing w:line="360" w:lineRule="exact"/>
        <w:rPr>
          <w:sz w:val="24"/>
        </w:rPr>
      </w:pPr>
      <w:r>
        <w:rPr>
          <w:sz w:val="24"/>
        </w:rPr>
        <w:t>8.</w:t>
      </w:r>
      <w:r>
        <w:rPr>
          <w:sz w:val="14"/>
        </w:rPr>
        <w:t xml:space="preserve">        </w:t>
      </w:r>
      <w:r>
        <w:rPr>
          <w:rFonts w:hint="eastAsia"/>
          <w:sz w:val="24"/>
        </w:rPr>
        <w:t>对</w:t>
      </w:r>
      <w:proofErr w:type="gramStart"/>
      <w:r>
        <w:rPr>
          <w:rFonts w:hint="eastAsia"/>
          <w:sz w:val="24"/>
        </w:rPr>
        <w:t>一棵二叉搜索树进行中序遍历</w:t>
      </w:r>
      <w:proofErr w:type="gramEnd"/>
      <w:r>
        <w:rPr>
          <w:rFonts w:hint="eastAsia"/>
          <w:sz w:val="24"/>
        </w:rPr>
        <w:t>时，得到的结点序列是一个</w:t>
      </w:r>
      <w:r>
        <w:rPr>
          <w:sz w:val="24"/>
        </w:rPr>
        <w:t>______________</w:t>
      </w:r>
      <w:r>
        <w:rPr>
          <w:rFonts w:hint="eastAsia"/>
          <w:sz w:val="24"/>
        </w:rPr>
        <w:t>。对一棵由算术表达式组成</w:t>
      </w:r>
      <w:proofErr w:type="gramStart"/>
      <w:r>
        <w:rPr>
          <w:rFonts w:hint="eastAsia"/>
          <w:sz w:val="24"/>
        </w:rPr>
        <w:t>的二叉语法</w:t>
      </w:r>
      <w:proofErr w:type="gramEnd"/>
      <w:r>
        <w:rPr>
          <w:rFonts w:hint="eastAsia"/>
          <w:sz w:val="24"/>
        </w:rPr>
        <w:t>树进行后序遍历得到的结点序列是该算术表达式的</w:t>
      </w:r>
      <w:r>
        <w:rPr>
          <w:sz w:val="24"/>
        </w:rPr>
        <w:t>__________________</w:t>
      </w:r>
      <w:r>
        <w:rPr>
          <w:rFonts w:hint="eastAsia"/>
          <w:sz w:val="24"/>
        </w:rPr>
        <w:t>。</w:t>
      </w:r>
    </w:p>
    <w:p w:rsidR="002468BD" w:rsidRDefault="002468BD" w:rsidP="002468BD">
      <w:pPr>
        <w:snapToGrid w:val="0"/>
        <w:spacing w:line="360" w:lineRule="exact"/>
        <w:rPr>
          <w:sz w:val="24"/>
        </w:rPr>
      </w:pPr>
      <w:r>
        <w:rPr>
          <w:sz w:val="24"/>
        </w:rPr>
        <w:t>9.</w:t>
      </w:r>
      <w:r>
        <w:rPr>
          <w:sz w:val="14"/>
        </w:rPr>
        <w:t xml:space="preserve">        </w:t>
      </w:r>
      <w:r>
        <w:rPr>
          <w:rFonts w:hint="eastAsia"/>
          <w:sz w:val="24"/>
        </w:rPr>
        <w:t>对于一棵具有</w:t>
      </w:r>
      <w:r>
        <w:rPr>
          <w:sz w:val="24"/>
        </w:rPr>
        <w:t>n</w:t>
      </w:r>
      <w:proofErr w:type="gramStart"/>
      <w:r>
        <w:rPr>
          <w:rFonts w:hint="eastAsia"/>
          <w:sz w:val="24"/>
        </w:rPr>
        <w:t>个</w:t>
      </w:r>
      <w:proofErr w:type="gramEnd"/>
      <w:r>
        <w:rPr>
          <w:rFonts w:hint="eastAsia"/>
          <w:sz w:val="24"/>
        </w:rPr>
        <w:t>结点的二叉树，</w:t>
      </w:r>
      <w:proofErr w:type="gramStart"/>
      <w:r>
        <w:rPr>
          <w:rFonts w:hint="eastAsia"/>
          <w:sz w:val="24"/>
        </w:rPr>
        <w:t>用二叉链表</w:t>
      </w:r>
      <w:proofErr w:type="gramEnd"/>
      <w:r>
        <w:rPr>
          <w:rFonts w:hint="eastAsia"/>
          <w:sz w:val="24"/>
        </w:rPr>
        <w:t>存储时，其指针总数为</w:t>
      </w:r>
      <w:r>
        <w:rPr>
          <w:sz w:val="24"/>
        </w:rPr>
        <w:t>_____________</w:t>
      </w:r>
      <w:proofErr w:type="gramStart"/>
      <w:r>
        <w:rPr>
          <w:rFonts w:hint="eastAsia"/>
          <w:sz w:val="24"/>
        </w:rPr>
        <w:t>个</w:t>
      </w:r>
      <w:proofErr w:type="gramEnd"/>
      <w:r>
        <w:rPr>
          <w:rFonts w:hint="eastAsia"/>
          <w:sz w:val="24"/>
        </w:rPr>
        <w:t>，其中</w:t>
      </w:r>
      <w:r>
        <w:rPr>
          <w:sz w:val="24"/>
        </w:rPr>
        <w:t>_______________</w:t>
      </w:r>
      <w:proofErr w:type="gramStart"/>
      <w:r>
        <w:rPr>
          <w:rFonts w:hint="eastAsia"/>
          <w:sz w:val="24"/>
        </w:rPr>
        <w:t>个</w:t>
      </w:r>
      <w:proofErr w:type="gramEnd"/>
      <w:r>
        <w:rPr>
          <w:rFonts w:hint="eastAsia"/>
          <w:sz w:val="24"/>
        </w:rPr>
        <w:t>用于指向孩子，</w:t>
      </w:r>
      <w:r>
        <w:rPr>
          <w:sz w:val="24"/>
        </w:rPr>
        <w:t>_________________</w:t>
      </w:r>
      <w:proofErr w:type="gramStart"/>
      <w:r>
        <w:rPr>
          <w:rFonts w:hint="eastAsia"/>
          <w:sz w:val="24"/>
        </w:rPr>
        <w:t>个</w:t>
      </w:r>
      <w:proofErr w:type="gramEnd"/>
      <w:r>
        <w:rPr>
          <w:rFonts w:hint="eastAsia"/>
          <w:sz w:val="24"/>
        </w:rPr>
        <w:t>指针是空闲的。</w:t>
      </w:r>
    </w:p>
    <w:p w:rsidR="002468BD" w:rsidRDefault="002468BD" w:rsidP="002468BD">
      <w:pPr>
        <w:snapToGrid w:val="0"/>
        <w:spacing w:line="360" w:lineRule="exact"/>
        <w:rPr>
          <w:sz w:val="24"/>
        </w:rPr>
      </w:pPr>
      <w:r>
        <w:rPr>
          <w:sz w:val="24"/>
        </w:rPr>
        <w:t>10.</w:t>
      </w:r>
      <w:r>
        <w:rPr>
          <w:sz w:val="14"/>
        </w:rPr>
        <w:t xml:space="preserve">    </w:t>
      </w:r>
      <w:r>
        <w:rPr>
          <w:rFonts w:hint="eastAsia"/>
          <w:sz w:val="24"/>
        </w:rPr>
        <w:t>若对一棵完全二叉树从</w:t>
      </w:r>
      <w:r>
        <w:rPr>
          <w:sz w:val="24"/>
        </w:rPr>
        <w:t>0</w:t>
      </w:r>
      <w:r>
        <w:rPr>
          <w:rFonts w:hint="eastAsia"/>
          <w:sz w:val="24"/>
        </w:rPr>
        <w:t>开始进行结点的编号，并按此编号把它顺序存储到一维数组</w:t>
      </w:r>
      <w:r>
        <w:rPr>
          <w:sz w:val="24"/>
        </w:rPr>
        <w:t>A</w:t>
      </w:r>
      <w:r>
        <w:rPr>
          <w:rFonts w:hint="eastAsia"/>
          <w:sz w:val="24"/>
        </w:rPr>
        <w:t>中，即编号为</w:t>
      </w:r>
      <w:r>
        <w:rPr>
          <w:sz w:val="24"/>
        </w:rPr>
        <w:t>0</w:t>
      </w:r>
      <w:r>
        <w:rPr>
          <w:rFonts w:hint="eastAsia"/>
          <w:sz w:val="24"/>
        </w:rPr>
        <w:t>的结点存储到</w:t>
      </w:r>
      <w:r>
        <w:rPr>
          <w:sz w:val="24"/>
        </w:rPr>
        <w:t>A[0]</w:t>
      </w:r>
      <w:r>
        <w:rPr>
          <w:rFonts w:hint="eastAsia"/>
          <w:sz w:val="24"/>
        </w:rPr>
        <w:t>中。其余类推，则</w:t>
      </w:r>
      <w:r>
        <w:rPr>
          <w:sz w:val="24"/>
        </w:rPr>
        <w:t xml:space="preserve">A[ </w:t>
      </w:r>
      <w:proofErr w:type="spellStart"/>
      <w:r>
        <w:rPr>
          <w:sz w:val="24"/>
        </w:rPr>
        <w:t>i</w:t>
      </w:r>
      <w:proofErr w:type="spellEnd"/>
      <w:r>
        <w:rPr>
          <w:sz w:val="24"/>
        </w:rPr>
        <w:t xml:space="preserve"> ]</w:t>
      </w:r>
      <w:r>
        <w:rPr>
          <w:rFonts w:hint="eastAsia"/>
          <w:sz w:val="24"/>
        </w:rPr>
        <w:t>元素的</w:t>
      </w:r>
      <w:proofErr w:type="gramStart"/>
      <w:r>
        <w:rPr>
          <w:rFonts w:hint="eastAsia"/>
          <w:sz w:val="24"/>
        </w:rPr>
        <w:t>左孩子</w:t>
      </w:r>
      <w:proofErr w:type="gramEnd"/>
      <w:r>
        <w:rPr>
          <w:rFonts w:hint="eastAsia"/>
          <w:sz w:val="24"/>
        </w:rPr>
        <w:t>元素为</w:t>
      </w:r>
      <w:r>
        <w:rPr>
          <w:sz w:val="24"/>
        </w:rPr>
        <w:t>________,</w:t>
      </w:r>
      <w:proofErr w:type="gramStart"/>
      <w:r>
        <w:rPr>
          <w:rFonts w:hint="eastAsia"/>
          <w:sz w:val="24"/>
        </w:rPr>
        <w:t>右孩子</w:t>
      </w:r>
      <w:proofErr w:type="gramEnd"/>
      <w:r>
        <w:rPr>
          <w:rFonts w:hint="eastAsia"/>
          <w:sz w:val="24"/>
        </w:rPr>
        <w:t>元素为</w:t>
      </w:r>
      <w:r>
        <w:rPr>
          <w:sz w:val="24"/>
        </w:rPr>
        <w:t>_______________</w:t>
      </w:r>
      <w:r>
        <w:rPr>
          <w:rFonts w:hint="eastAsia"/>
          <w:sz w:val="24"/>
        </w:rPr>
        <w:t>，双亲元素为</w:t>
      </w:r>
      <w:r>
        <w:rPr>
          <w:sz w:val="24"/>
        </w:rPr>
        <w:t>____________</w:t>
      </w:r>
      <w:r>
        <w:rPr>
          <w:rFonts w:hint="eastAsia"/>
          <w:sz w:val="24"/>
        </w:rPr>
        <w:t>。</w:t>
      </w:r>
    </w:p>
    <w:p w:rsidR="002468BD" w:rsidRDefault="002468BD" w:rsidP="002468BD">
      <w:pPr>
        <w:snapToGrid w:val="0"/>
        <w:spacing w:line="360" w:lineRule="exact"/>
        <w:rPr>
          <w:sz w:val="24"/>
        </w:rPr>
      </w:pPr>
      <w:r>
        <w:rPr>
          <w:sz w:val="24"/>
        </w:rPr>
        <w:t>11.</w:t>
      </w:r>
      <w:r>
        <w:rPr>
          <w:sz w:val="14"/>
        </w:rPr>
        <w:t xml:space="preserve">    </w:t>
      </w:r>
      <w:r>
        <w:rPr>
          <w:rFonts w:hint="eastAsia"/>
          <w:sz w:val="24"/>
        </w:rPr>
        <w:t>在线性表的散列存储中，处理冲突的常用方法有</w:t>
      </w:r>
      <w:r>
        <w:rPr>
          <w:sz w:val="24"/>
        </w:rPr>
        <w:t>________________________</w:t>
      </w:r>
      <w:r>
        <w:rPr>
          <w:rFonts w:hint="eastAsia"/>
          <w:sz w:val="24"/>
        </w:rPr>
        <w:t>和</w:t>
      </w:r>
      <w:r>
        <w:rPr>
          <w:sz w:val="24"/>
        </w:rPr>
        <w:t>_____________________________</w:t>
      </w:r>
      <w:r>
        <w:rPr>
          <w:rFonts w:hint="eastAsia"/>
          <w:sz w:val="24"/>
        </w:rPr>
        <w:t>两种。</w:t>
      </w:r>
    </w:p>
    <w:p w:rsidR="002468BD" w:rsidRDefault="002468BD" w:rsidP="002468BD">
      <w:pPr>
        <w:snapToGrid w:val="0"/>
        <w:spacing w:line="360" w:lineRule="exact"/>
        <w:rPr>
          <w:b/>
          <w:sz w:val="24"/>
        </w:rPr>
      </w:pPr>
      <w:r>
        <w:rPr>
          <w:b/>
          <w:sz w:val="24"/>
        </w:rPr>
        <w:t>12.</w:t>
      </w:r>
      <w:r>
        <w:rPr>
          <w:b/>
          <w:sz w:val="14"/>
        </w:rPr>
        <w:t xml:space="preserve">    </w:t>
      </w:r>
      <w:proofErr w:type="gramStart"/>
      <w:r>
        <w:rPr>
          <w:rFonts w:hint="eastAsia"/>
          <w:sz w:val="24"/>
        </w:rPr>
        <w:t>当待排序</w:t>
      </w:r>
      <w:proofErr w:type="gramEnd"/>
      <w:r>
        <w:rPr>
          <w:rFonts w:hint="eastAsia"/>
          <w:sz w:val="24"/>
        </w:rPr>
        <w:t>的记录数较大，</w:t>
      </w:r>
      <w:proofErr w:type="gramStart"/>
      <w:r>
        <w:rPr>
          <w:rFonts w:hint="eastAsia"/>
          <w:sz w:val="24"/>
        </w:rPr>
        <w:t>排序码较随机</w:t>
      </w:r>
      <w:proofErr w:type="gramEnd"/>
      <w:r>
        <w:rPr>
          <w:rFonts w:hint="eastAsia"/>
          <w:sz w:val="24"/>
        </w:rPr>
        <w:t>且对稳定性不作要求时，宜采用</w:t>
      </w:r>
      <w:r>
        <w:rPr>
          <w:sz w:val="24"/>
        </w:rPr>
        <w:t>_______________</w:t>
      </w:r>
      <w:r>
        <w:rPr>
          <w:rFonts w:hint="eastAsia"/>
          <w:sz w:val="24"/>
        </w:rPr>
        <w:t>排序；</w:t>
      </w:r>
      <w:proofErr w:type="gramStart"/>
      <w:r>
        <w:rPr>
          <w:rFonts w:hint="eastAsia"/>
          <w:sz w:val="24"/>
        </w:rPr>
        <w:t>当待排序</w:t>
      </w:r>
      <w:proofErr w:type="gramEnd"/>
      <w:r>
        <w:rPr>
          <w:rFonts w:hint="eastAsia"/>
          <w:sz w:val="24"/>
        </w:rPr>
        <w:t>的记录数较大，存储空间允许且要求排序是稳定时，宜采用</w:t>
      </w:r>
      <w:r>
        <w:rPr>
          <w:sz w:val="24"/>
        </w:rPr>
        <w:t>________________________</w:t>
      </w:r>
      <w:r>
        <w:rPr>
          <w:rFonts w:hint="eastAsia"/>
          <w:sz w:val="24"/>
        </w:rPr>
        <w:t>排序。</w:t>
      </w:r>
    </w:p>
    <w:p w:rsidR="002468BD" w:rsidRDefault="002468BD" w:rsidP="002468BD">
      <w:pPr>
        <w:snapToGrid w:val="0"/>
        <w:spacing w:line="360" w:lineRule="exact"/>
        <w:rPr>
          <w:b/>
          <w:sz w:val="24"/>
        </w:rPr>
      </w:pPr>
      <w:r>
        <w:rPr>
          <w:b/>
          <w:sz w:val="24"/>
        </w:rPr>
        <w:t> </w:t>
      </w:r>
    </w:p>
    <w:p w:rsidR="002468BD" w:rsidRDefault="002468BD" w:rsidP="002468BD">
      <w:pPr>
        <w:snapToGrid w:val="0"/>
        <w:spacing w:line="360" w:lineRule="exact"/>
        <w:rPr>
          <w:b/>
          <w:sz w:val="24"/>
        </w:rPr>
      </w:pPr>
      <w:r>
        <w:rPr>
          <w:rFonts w:hint="eastAsia"/>
          <w:b/>
          <w:sz w:val="24"/>
        </w:rPr>
        <w:t>三、</w:t>
      </w:r>
      <w:r>
        <w:rPr>
          <w:b/>
          <w:sz w:val="14"/>
        </w:rPr>
        <w:t xml:space="preserve">                   </w:t>
      </w:r>
      <w:r>
        <w:rPr>
          <w:rFonts w:hint="eastAsia"/>
          <w:b/>
          <w:sz w:val="24"/>
        </w:rPr>
        <w:t>运算题（每题</w:t>
      </w:r>
      <w:r>
        <w:rPr>
          <w:b/>
          <w:sz w:val="24"/>
        </w:rPr>
        <w:t>6</w:t>
      </w:r>
      <w:r>
        <w:rPr>
          <w:rFonts w:hint="eastAsia"/>
          <w:b/>
          <w:sz w:val="24"/>
        </w:rPr>
        <w:t>分，共</w:t>
      </w:r>
      <w:r>
        <w:rPr>
          <w:b/>
          <w:sz w:val="24"/>
        </w:rPr>
        <w:t>24</w:t>
      </w:r>
      <w:r>
        <w:rPr>
          <w:rFonts w:hint="eastAsia"/>
          <w:b/>
          <w:sz w:val="24"/>
        </w:rPr>
        <w:t>分）</w:t>
      </w:r>
    </w:p>
    <w:p w:rsidR="002468BD" w:rsidRDefault="002468BD" w:rsidP="002468BD">
      <w:pPr>
        <w:snapToGrid w:val="0"/>
        <w:spacing w:line="360" w:lineRule="exact"/>
        <w:rPr>
          <w:kern w:val="16"/>
          <w:sz w:val="24"/>
        </w:rPr>
      </w:pPr>
      <w:r>
        <w:rPr>
          <w:kern w:val="16"/>
          <w:sz w:val="24"/>
        </w:rPr>
        <w:t>1.</w:t>
      </w:r>
      <w:r>
        <w:rPr>
          <w:kern w:val="16"/>
          <w:sz w:val="14"/>
        </w:rPr>
        <w:t xml:space="preserve">        </w:t>
      </w:r>
      <w:r>
        <w:rPr>
          <w:rFonts w:hint="eastAsia"/>
          <w:kern w:val="16"/>
          <w:sz w:val="24"/>
        </w:rPr>
        <w:t>已知一个</w:t>
      </w:r>
      <w:r>
        <w:rPr>
          <w:kern w:val="16"/>
          <w:sz w:val="24"/>
        </w:rPr>
        <w:t>6</w:t>
      </w:r>
      <w:r>
        <w:rPr>
          <w:kern w:val="16"/>
          <w:sz w:val="24"/>
        </w:rPr>
        <w:sym w:font="Symbol" w:char="00B4"/>
      </w:r>
      <w:r>
        <w:rPr>
          <w:kern w:val="16"/>
          <w:sz w:val="24"/>
        </w:rPr>
        <w:t>5</w:t>
      </w:r>
      <w:r>
        <w:rPr>
          <w:rFonts w:hint="eastAsia"/>
          <w:kern w:val="16"/>
          <w:sz w:val="24"/>
        </w:rPr>
        <w:t>稀疏矩阵如下所示，</w:t>
      </w:r>
    </w:p>
    <w:p w:rsidR="002468BD" w:rsidRDefault="002468BD" w:rsidP="002468BD">
      <w:pPr>
        <w:snapToGrid w:val="0"/>
        <w:spacing w:line="360" w:lineRule="exact"/>
        <w:rPr>
          <w:kern w:val="16"/>
          <w:sz w:val="24"/>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align>left</wp:align>
                </wp:positionH>
                <wp:positionV relativeFrom="paragraph">
                  <wp:posOffset>99060</wp:posOffset>
                </wp:positionV>
                <wp:extent cx="5457190" cy="1676400"/>
                <wp:effectExtent l="0" t="0" r="2540" b="3810"/>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190" cy="167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306"/>
                            </w:tblGrid>
                            <w:tr w:rsidR="002468BD">
                              <w:trPr>
                                <w:tblCellSpacing w:w="0" w:type="dxa"/>
                              </w:trPr>
                              <w:tc>
                                <w:tcPr>
                                  <w:tcW w:w="8306" w:type="dxa"/>
                                  <w:vAlign w:val="center"/>
                                </w:tcPr>
                                <w:p w:rsidR="002468BD" w:rsidRDefault="002468BD">
                                  <w:r>
                                    <w:rPr>
                                      <w:noProof/>
                                      <w:kern w:val="0"/>
                                      <w:sz w:val="20"/>
                                    </w:rPr>
                                    <w:drawing>
                                      <wp:inline distT="0" distB="0" distL="0" distR="0" wp14:anchorId="20BAA648" wp14:editId="3389ED5A">
                                        <wp:extent cx="1504950" cy="1371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371600"/>
                                                </a:xfrm>
                                                <a:prstGeom prst="rect">
                                                  <a:avLst/>
                                                </a:prstGeom>
                                                <a:noFill/>
                                                <a:ln>
                                                  <a:noFill/>
                                                </a:ln>
                                              </pic:spPr>
                                            </pic:pic>
                                          </a:graphicData>
                                        </a:graphic>
                                      </wp:inline>
                                    </w:drawing>
                                  </w:r>
                                </w:p>
                              </w:tc>
                            </w:tr>
                          </w:tbl>
                          <w:p w:rsidR="002468BD" w:rsidRDefault="002468BD" w:rsidP="002468BD">
                            <w:pPr>
                              <w:widowControl/>
                              <w:jc w:val="left"/>
                              <w:rPr>
                                <w:rFonts w:ascii="宋体" w:hAnsi="宋体"/>
                                <w:kern w:val="0"/>
                                <w:sz w:val="24"/>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0;margin-top:7.8pt;width:429.7pt;height:132pt;z-index:251659264;visibility:visible;mso-wrap-style:non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" stroked="f">
                <v:textbox style="mso-fit-shape-to-text:t">
                  <w:txbxContent>
                    <w:tbl>
                      <w:tblPr>
                        <w:tblW w:w="0" w:type="auto"/>
                        <w:tblCellSpacing w:w="0" w:type="dxa"/>
                        <w:tblLayout w:type="fixed"/>
                        <w:tblCellMar>
                          <w:left w:w="0" w:type="dxa"/>
                          <w:right w:w="0" w:type="dxa"/>
                        </w:tblCellMar>
                        <w:tblLook w:val="0000" w:firstRow="0" w:lastRow="0" w:firstColumn="0" w:lastColumn="0" w:noHBand="0" w:noVBand="0"/>
                      </w:tblPr>
                      <w:tblGrid>
                        <w:gridCol w:w="8306"/>
                      </w:tblGrid>
                      <w:tr w:rsidR="002468BD">
                        <w:trPr>
                          <w:tblCellSpacing w:w="0" w:type="dxa"/>
                        </w:trPr>
                        <w:tc>
                          <w:tcPr>
                            <w:tcW w:w="8306" w:type="dxa"/>
                            <w:vAlign w:val="center"/>
                          </w:tcPr>
                          <w:p w:rsidR="002468BD" w:rsidRDefault="002468BD">
                            <w:r>
                              <w:rPr>
                                <w:noProof/>
                                <w:kern w:val="0"/>
                                <w:sz w:val="20"/>
                              </w:rPr>
                              <w:drawing>
                                <wp:inline distT="0" distB="0" distL="0" distR="0" wp14:anchorId="20BAA648" wp14:editId="3389ED5A">
                                  <wp:extent cx="1504950" cy="1371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371600"/>
                                          </a:xfrm>
                                          <a:prstGeom prst="rect">
                                            <a:avLst/>
                                          </a:prstGeom>
                                          <a:noFill/>
                                          <a:ln>
                                            <a:noFill/>
                                          </a:ln>
                                        </pic:spPr>
                                      </pic:pic>
                                    </a:graphicData>
                                  </a:graphic>
                                </wp:inline>
                              </w:drawing>
                            </w:r>
                          </w:p>
                        </w:tc>
                      </w:tr>
                    </w:tbl>
                    <w:p w:rsidR="002468BD" w:rsidRDefault="002468BD" w:rsidP="002468BD">
                      <w:pPr>
                        <w:widowControl/>
                        <w:jc w:val="left"/>
                        <w:rPr>
                          <w:rFonts w:ascii="宋体" w:hAnsi="宋体"/>
                          <w:kern w:val="0"/>
                          <w:sz w:val="24"/>
                        </w:rPr>
                      </w:pPr>
                    </w:p>
                  </w:txbxContent>
                </v:textbox>
                <w10:wrap type="square"/>
              </v:shape>
            </w:pict>
          </mc:Fallback>
        </mc:AlternateContent>
      </w:r>
    </w:p>
    <w:p w:rsidR="002468BD" w:rsidRDefault="002468BD" w:rsidP="002468BD">
      <w:pPr>
        <w:snapToGrid w:val="0"/>
        <w:spacing w:line="360" w:lineRule="exact"/>
        <w:ind w:firstLineChars="200" w:firstLine="480"/>
        <w:rPr>
          <w:kern w:val="16"/>
          <w:sz w:val="24"/>
        </w:rPr>
      </w:pPr>
      <w:r>
        <w:rPr>
          <w:rFonts w:hint="eastAsia"/>
          <w:kern w:val="16"/>
          <w:sz w:val="24"/>
        </w:rPr>
        <w:t>试：</w:t>
      </w:r>
    </w:p>
    <w:p w:rsidR="002468BD" w:rsidRDefault="002468BD" w:rsidP="002468BD">
      <w:pPr>
        <w:snapToGrid w:val="0"/>
        <w:spacing w:line="360" w:lineRule="exact"/>
        <w:ind w:left="425"/>
        <w:rPr>
          <w:kern w:val="16"/>
          <w:sz w:val="24"/>
        </w:rPr>
      </w:pPr>
      <w:r>
        <w:rPr>
          <w:rFonts w:hint="eastAsia"/>
          <w:kern w:val="16"/>
          <w:sz w:val="24"/>
        </w:rPr>
        <w:t>（</w:t>
      </w:r>
      <w:r>
        <w:rPr>
          <w:rFonts w:hint="eastAsia"/>
          <w:kern w:val="16"/>
          <w:sz w:val="24"/>
        </w:rPr>
        <w:t>1</w:t>
      </w:r>
      <w:r>
        <w:rPr>
          <w:rFonts w:hint="eastAsia"/>
          <w:kern w:val="16"/>
          <w:sz w:val="24"/>
        </w:rPr>
        <w:t>）</w:t>
      </w:r>
      <w:r>
        <w:rPr>
          <w:kern w:val="16"/>
          <w:sz w:val="14"/>
        </w:rPr>
        <w:t xml:space="preserve">        </w:t>
      </w:r>
      <w:r>
        <w:rPr>
          <w:rFonts w:hint="eastAsia"/>
          <w:kern w:val="16"/>
          <w:sz w:val="24"/>
        </w:rPr>
        <w:t>写出它的三元组线性表；</w:t>
      </w:r>
    </w:p>
    <w:p w:rsidR="002468BD" w:rsidRDefault="002468BD" w:rsidP="002468BD">
      <w:pPr>
        <w:snapToGrid w:val="0"/>
        <w:spacing w:line="360" w:lineRule="exact"/>
        <w:ind w:left="425"/>
        <w:rPr>
          <w:kern w:val="16"/>
          <w:sz w:val="24"/>
        </w:rPr>
      </w:pPr>
      <w:r>
        <w:rPr>
          <w:rFonts w:hint="eastAsia"/>
          <w:kern w:val="16"/>
          <w:sz w:val="24"/>
        </w:rPr>
        <w:t>（</w:t>
      </w:r>
      <w:r>
        <w:rPr>
          <w:rFonts w:hint="eastAsia"/>
          <w:kern w:val="16"/>
          <w:sz w:val="24"/>
        </w:rPr>
        <w:t>2</w:t>
      </w:r>
      <w:r>
        <w:rPr>
          <w:rFonts w:hint="eastAsia"/>
          <w:kern w:val="16"/>
          <w:sz w:val="24"/>
        </w:rPr>
        <w:t>）</w:t>
      </w:r>
      <w:r>
        <w:rPr>
          <w:kern w:val="16"/>
          <w:sz w:val="14"/>
        </w:rPr>
        <w:t xml:space="preserve">        </w:t>
      </w:r>
      <w:r>
        <w:rPr>
          <w:rFonts w:hint="eastAsia"/>
          <w:kern w:val="16"/>
          <w:sz w:val="24"/>
        </w:rPr>
        <w:t>给出三元组线性表的顺序存储表示。</w:t>
      </w:r>
    </w:p>
    <w:p w:rsidR="002468BD" w:rsidRDefault="002468BD" w:rsidP="002468BD">
      <w:pPr>
        <w:snapToGrid w:val="0"/>
        <w:spacing w:line="360" w:lineRule="exact"/>
        <w:rPr>
          <w:kern w:val="16"/>
          <w:sz w:val="24"/>
        </w:rPr>
      </w:pPr>
      <w:r>
        <w:rPr>
          <w:kern w:val="16"/>
          <w:sz w:val="24"/>
        </w:rPr>
        <w:t>2.</w:t>
      </w:r>
      <w:r>
        <w:rPr>
          <w:kern w:val="16"/>
          <w:sz w:val="14"/>
        </w:rPr>
        <w:t xml:space="preserve">        </w:t>
      </w:r>
      <w:r>
        <w:rPr>
          <w:rFonts w:hint="eastAsia"/>
          <w:kern w:val="16"/>
          <w:sz w:val="24"/>
        </w:rPr>
        <w:t>设有一个输入数据的序列是</w:t>
      </w:r>
      <w:r>
        <w:rPr>
          <w:kern w:val="16"/>
          <w:sz w:val="24"/>
        </w:rPr>
        <w:t xml:space="preserve"> </w:t>
      </w:r>
      <w:r>
        <w:rPr>
          <w:b/>
          <w:kern w:val="16"/>
          <w:sz w:val="24"/>
        </w:rPr>
        <w:t xml:space="preserve">{ </w:t>
      </w:r>
      <w:r>
        <w:rPr>
          <w:kern w:val="16"/>
          <w:sz w:val="24"/>
        </w:rPr>
        <w:t xml:space="preserve">46, 25, 78, 62, 12, 80 </w:t>
      </w:r>
      <w:r>
        <w:rPr>
          <w:b/>
          <w:kern w:val="16"/>
          <w:sz w:val="24"/>
        </w:rPr>
        <w:t>}</w:t>
      </w:r>
      <w:r>
        <w:rPr>
          <w:kern w:val="16"/>
          <w:sz w:val="24"/>
        </w:rPr>
        <w:t xml:space="preserve">, </w:t>
      </w:r>
      <w:r>
        <w:rPr>
          <w:rFonts w:hint="eastAsia"/>
          <w:kern w:val="16"/>
          <w:sz w:val="24"/>
        </w:rPr>
        <w:t>试画出从空树起，逐个输入各个数据而生成</w:t>
      </w:r>
      <w:proofErr w:type="gramStart"/>
      <w:r>
        <w:rPr>
          <w:rFonts w:hint="eastAsia"/>
          <w:kern w:val="16"/>
          <w:sz w:val="24"/>
        </w:rPr>
        <w:t>的二叉</w:t>
      </w:r>
      <w:r w:rsidR="00401C40">
        <w:rPr>
          <w:rFonts w:hint="eastAsia"/>
          <w:kern w:val="16"/>
          <w:sz w:val="24"/>
        </w:rPr>
        <w:t>排序</w:t>
      </w:r>
      <w:proofErr w:type="gramEnd"/>
      <w:r>
        <w:rPr>
          <w:rFonts w:hint="eastAsia"/>
          <w:kern w:val="16"/>
          <w:sz w:val="24"/>
        </w:rPr>
        <w:t>树。</w:t>
      </w:r>
    </w:p>
    <w:p w:rsidR="002468BD" w:rsidRDefault="002468BD" w:rsidP="002468BD">
      <w:pPr>
        <w:snapToGrid w:val="0"/>
        <w:spacing w:line="360" w:lineRule="exact"/>
        <w:rPr>
          <w:sz w:val="24"/>
        </w:rPr>
      </w:pPr>
      <w:r>
        <w:rPr>
          <w:sz w:val="24"/>
        </w:rPr>
        <w:t>3.</w:t>
      </w:r>
      <w:r>
        <w:rPr>
          <w:sz w:val="14"/>
        </w:rPr>
        <w:t xml:space="preserve">        </w:t>
      </w:r>
      <w:r>
        <w:rPr>
          <w:rFonts w:hint="eastAsia"/>
          <w:sz w:val="24"/>
        </w:rPr>
        <w:t>对于图</w:t>
      </w:r>
      <w:r>
        <w:rPr>
          <w:sz w:val="24"/>
        </w:rPr>
        <w:t>6</w:t>
      </w:r>
      <w:r>
        <w:rPr>
          <w:rFonts w:hint="eastAsia"/>
          <w:sz w:val="24"/>
        </w:rPr>
        <w:t>所示的有向图若存储它采用邻接表，并且每个顶点邻接表中的边结点都是按照终点序号从小到大的次序链接的，试写出：</w:t>
      </w:r>
    </w:p>
    <w:p w:rsidR="002468BD" w:rsidRDefault="002468BD" w:rsidP="002468BD">
      <w:pPr>
        <w:snapToGrid w:val="0"/>
        <w:spacing w:line="360" w:lineRule="exact"/>
        <w:ind w:firstLine="425"/>
        <w:textAlignment w:val="center"/>
        <w:rPr>
          <w:sz w:val="24"/>
        </w:rPr>
      </w:pPr>
      <w:r>
        <w:rPr>
          <w:sz w:val="24"/>
        </w:rPr>
        <w:t xml:space="preserve">(1) </w:t>
      </w:r>
      <w:r>
        <w:rPr>
          <w:rFonts w:hint="eastAsia"/>
          <w:sz w:val="24"/>
        </w:rPr>
        <w:t>从顶点①出发进行深度优先搜索所得到的深度优先生成树；</w:t>
      </w:r>
    </w:p>
    <w:p w:rsidR="002468BD" w:rsidRDefault="002468BD" w:rsidP="002468BD">
      <w:pPr>
        <w:snapToGrid w:val="0"/>
        <w:spacing w:line="360" w:lineRule="exact"/>
        <w:ind w:firstLine="425"/>
        <w:textAlignment w:val="center"/>
        <w:rPr>
          <w:sz w:val="24"/>
        </w:rPr>
      </w:pPr>
      <w:r>
        <w:rPr>
          <w:sz w:val="24"/>
        </w:rPr>
        <w:t xml:space="preserve">(2) </w:t>
      </w:r>
      <w:r>
        <w:rPr>
          <w:rFonts w:hint="eastAsia"/>
          <w:sz w:val="24"/>
        </w:rPr>
        <w:t>从顶点②出发进行广度优先搜索所得到的广度优先生成树；</w:t>
      </w:r>
      <w:r>
        <w:rPr>
          <w:sz w:val="24"/>
        </w:rPr>
        <w:t xml:space="preserve"> </w:t>
      </w:r>
    </w:p>
    <w:p w:rsidR="002468BD" w:rsidRDefault="002468BD" w:rsidP="002468BD">
      <w:pPr>
        <w:snapToGrid w:val="0"/>
        <w:spacing w:line="360" w:lineRule="exact"/>
        <w:rPr>
          <w:sz w:val="24"/>
        </w:rPr>
      </w:pPr>
      <w:r>
        <w:rPr>
          <w:sz w:val="24"/>
        </w:rPr>
        <w:t>4.</w:t>
      </w:r>
      <w:r>
        <w:rPr>
          <w:sz w:val="14"/>
        </w:rPr>
        <w:t xml:space="preserve">        </w:t>
      </w:r>
      <w:r>
        <w:rPr>
          <w:rFonts w:hint="eastAsia"/>
          <w:sz w:val="24"/>
        </w:rPr>
        <w:t>已知一个图的顶点集</w:t>
      </w:r>
      <w:r>
        <w:rPr>
          <w:sz w:val="24"/>
        </w:rPr>
        <w:t>V</w:t>
      </w:r>
      <w:r>
        <w:rPr>
          <w:rFonts w:hint="eastAsia"/>
          <w:sz w:val="24"/>
        </w:rPr>
        <w:t>和边集</w:t>
      </w:r>
      <w:r>
        <w:rPr>
          <w:sz w:val="24"/>
        </w:rPr>
        <w:t>E</w:t>
      </w:r>
      <w:r>
        <w:rPr>
          <w:rFonts w:hint="eastAsia"/>
          <w:sz w:val="24"/>
        </w:rPr>
        <w:t>分别为：</w:t>
      </w:r>
    </w:p>
    <w:p w:rsidR="002468BD" w:rsidRDefault="002468BD" w:rsidP="002468BD">
      <w:pPr>
        <w:snapToGrid w:val="0"/>
        <w:spacing w:line="360" w:lineRule="exact"/>
        <w:rPr>
          <w:sz w:val="24"/>
        </w:rPr>
      </w:pPr>
      <w:r>
        <w:rPr>
          <w:rFonts w:ascii="宋体" w:hAnsi="Courier New"/>
          <w:noProof/>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658110" cy="1586865"/>
                <wp:effectExtent l="0" t="0" r="1270" b="0"/>
                <wp:wrapSquare wrapText="bothSides"/>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8110" cy="1586865"/>
                          <a:chOff x="0" y="0"/>
                          <a:chExt cx="4186" cy="2499"/>
                        </a:xfrm>
                      </wpg:grpSpPr>
                      <pic:pic xmlns:pic="http://schemas.openxmlformats.org/drawingml/2006/picture">
                        <pic:nvPicPr>
                          <pic:cNvPr id="2"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6" cy="2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5"/>
                        <wps:cNvSpPr txBox="1">
                          <a:spLocks noChangeArrowheads="1"/>
                        </wps:cNvSpPr>
                        <wps:spPr bwMode="auto">
                          <a:xfrm>
                            <a:off x="1800" y="2031"/>
                            <a:ext cx="1080" cy="4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807"/>
                              </w:tblGrid>
                              <w:tr w:rsidR="002468BD">
                                <w:trPr>
                                  <w:tblCellSpacing w:w="0" w:type="dxa"/>
                                </w:trPr>
                                <w:tc>
                                  <w:tcPr>
                                    <w:tcW w:w="807" w:type="dxa"/>
                                    <w:vAlign w:val="center"/>
                                  </w:tcPr>
                                  <w:p w:rsidR="002468BD" w:rsidRDefault="002468BD">
                                    <w:r>
                                      <w:t xml:space="preserve"> </w:t>
                                    </w:r>
                                    <w:r>
                                      <w:rPr>
                                        <w:rFonts w:hint="eastAsia"/>
                                      </w:rPr>
                                      <w:t>图</w:t>
                                    </w:r>
                                    <w:r>
                                      <w:t>6</w:t>
                                    </w:r>
                                  </w:p>
                                </w:tc>
                              </w:tr>
                            </w:tbl>
                            <w:p w:rsidR="002468BD" w:rsidRDefault="002468BD" w:rsidP="002468BD">
                              <w:pPr>
                                <w:widowControl/>
                                <w:jc w:val="left"/>
                                <w:rPr>
                                  <w:rFonts w:ascii="宋体" w:hAnsi="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027" style="position:absolute;left:0;text-align:left;margin-left:0;margin-top:0;width:209.3pt;height:124.95pt;z-index:251660288" coordsize="4186,2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4186;height:20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8fcjCAAAA2gAAAA8AAABkcnMvZG93bnJldi54bWxEj0+LwjAUxO+C3yE8wZtNtywq1Si7Cy6i&#10;J/8dvD2aZ9vd5qU00dZvbwTB4zAzv2Hmy85U4kaNKy0r+IhiEMSZ1SXnCo6H1WgKwnlkjZVlUnAn&#10;B8tFvzfHVNuWd3Tb+1wECLsUFRTe16mULivIoItsTRy8i20M+iCbXOoG2wA3lUzieCwNlhwWCqzp&#10;p6Dsf381Cv4mutx8Tz+Tc7uOLf1uTyd7rJQaDrqvGQhPnX+HX+21VpDA80q4AXL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PH3IwgAAANoAAAAPAAAAAAAAAAAAAAAAAJ8C&#10;AABkcnMvZG93bnJldi54bWxQSwUGAAAAAAQABAD3AAAAjgMAAAAA&#10;">
                  <v:imagedata r:id="rId10" o:title=""/>
                </v:shape>
                <v:shape id="Text Box 5" o:spid="_x0000_s1029" type="#_x0000_t202" style="position:absolute;left:1800;top:2031;width:108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807"/>
                        </w:tblGrid>
                        <w:tr w:rsidR="002468BD">
                          <w:trPr>
                            <w:tblCellSpacing w:w="0" w:type="dxa"/>
                          </w:trPr>
                          <w:tc>
                            <w:tcPr>
                              <w:tcW w:w="807" w:type="dxa"/>
                              <w:vAlign w:val="center"/>
                            </w:tcPr>
                            <w:p w:rsidR="002468BD" w:rsidRDefault="002468BD">
                              <w:r>
                                <w:t xml:space="preserve"> </w:t>
                              </w:r>
                              <w:r>
                                <w:rPr>
                                  <w:rFonts w:hint="eastAsia"/>
                                </w:rPr>
                                <w:t>图</w:t>
                              </w:r>
                              <w:r>
                                <w:t>6</w:t>
                              </w:r>
                            </w:p>
                          </w:tc>
                        </w:tr>
                      </w:tbl>
                      <w:p w:rsidR="002468BD" w:rsidRDefault="002468BD" w:rsidP="002468BD">
                        <w:pPr>
                          <w:widowControl/>
                          <w:jc w:val="left"/>
                          <w:rPr>
                            <w:rFonts w:ascii="宋体" w:hAnsi="宋体"/>
                            <w:kern w:val="0"/>
                            <w:sz w:val="24"/>
                          </w:rPr>
                        </w:pPr>
                      </w:p>
                    </w:txbxContent>
                  </v:textbox>
                </v:shape>
                <w10:wrap type="square"/>
              </v:group>
            </w:pict>
          </mc:Fallback>
        </mc:AlternateContent>
      </w:r>
      <w:r>
        <w:rPr>
          <w:sz w:val="24"/>
        </w:rPr>
        <w:t xml:space="preserve">        V</w:t>
      </w:r>
      <w:proofErr w:type="gramStart"/>
      <w:r>
        <w:rPr>
          <w:sz w:val="24"/>
        </w:rPr>
        <w:t>={</w:t>
      </w:r>
      <w:proofErr w:type="gramEnd"/>
      <w:r>
        <w:rPr>
          <w:sz w:val="24"/>
        </w:rPr>
        <w:t>1,2,3,4,5,6,7};</w:t>
      </w:r>
    </w:p>
    <w:p w:rsidR="002468BD" w:rsidRDefault="002468BD" w:rsidP="002468BD">
      <w:pPr>
        <w:snapToGrid w:val="0"/>
        <w:spacing w:line="360" w:lineRule="exact"/>
        <w:ind w:left="420" w:firstLine="420"/>
        <w:outlineLvl w:val="0"/>
        <w:rPr>
          <w:sz w:val="24"/>
        </w:rPr>
      </w:pPr>
      <w:r>
        <w:rPr>
          <w:sz w:val="24"/>
        </w:rPr>
        <w:t>E={&lt;2,1&gt;,&lt;3,2&gt;,&lt;3,6&gt;,&lt;4,3&gt;,&lt;4,5&gt;,&lt;4,6&gt;,&lt;5,1&gt;,&lt;5,7&gt;,&lt;6,1&gt;,&lt;6,2&gt;,&lt;6,5&gt;};</w:t>
      </w:r>
    </w:p>
    <w:p w:rsidR="002468BD" w:rsidRDefault="002468BD" w:rsidP="002468BD">
      <w:pPr>
        <w:snapToGrid w:val="0"/>
        <w:spacing w:line="360" w:lineRule="exact"/>
        <w:ind w:left="420" w:firstLine="420"/>
        <w:outlineLvl w:val="0"/>
        <w:rPr>
          <w:sz w:val="24"/>
        </w:rPr>
      </w:pPr>
      <w:r>
        <w:rPr>
          <w:rFonts w:hint="eastAsia"/>
          <w:sz w:val="24"/>
        </w:rPr>
        <w:t>若存储它采用邻接表，并且每个顶点邻接表中的边结点都是按照终点序号从小到大的次序链接的，按主教材中介绍的</w:t>
      </w:r>
      <w:proofErr w:type="gramStart"/>
      <w:r>
        <w:rPr>
          <w:rFonts w:hint="eastAsia"/>
          <w:sz w:val="24"/>
        </w:rPr>
        <w:t>拓朴</w:t>
      </w:r>
      <w:proofErr w:type="gramEnd"/>
      <w:r>
        <w:rPr>
          <w:rFonts w:hint="eastAsia"/>
          <w:sz w:val="24"/>
        </w:rPr>
        <w:t>排序算法进行排序，试给出得到的</w:t>
      </w:r>
      <w:proofErr w:type="gramStart"/>
      <w:r>
        <w:rPr>
          <w:rFonts w:hint="eastAsia"/>
          <w:sz w:val="24"/>
        </w:rPr>
        <w:t>拓朴</w:t>
      </w:r>
      <w:proofErr w:type="gramEnd"/>
      <w:r>
        <w:rPr>
          <w:rFonts w:hint="eastAsia"/>
          <w:sz w:val="24"/>
        </w:rPr>
        <w:t>排序的序列。</w:t>
      </w:r>
    </w:p>
    <w:p w:rsidR="002468BD" w:rsidRDefault="002468BD" w:rsidP="002468BD">
      <w:pPr>
        <w:snapToGrid w:val="0"/>
        <w:spacing w:line="360" w:lineRule="exact"/>
        <w:rPr>
          <w:sz w:val="24"/>
        </w:rPr>
      </w:pPr>
      <w:r>
        <w:rPr>
          <w:sz w:val="24"/>
        </w:rPr>
        <w:t>5.</w:t>
      </w:r>
      <w:r>
        <w:rPr>
          <w:sz w:val="14"/>
        </w:rPr>
        <w:t xml:space="preserve">        </w:t>
      </w:r>
      <w:r>
        <w:rPr>
          <w:rFonts w:hint="eastAsia"/>
          <w:sz w:val="24"/>
        </w:rPr>
        <w:t>在如下数组</w:t>
      </w:r>
      <w:r>
        <w:rPr>
          <w:sz w:val="24"/>
        </w:rPr>
        <w:t>A</w:t>
      </w:r>
      <w:r>
        <w:rPr>
          <w:rFonts w:hint="eastAsia"/>
          <w:sz w:val="24"/>
        </w:rPr>
        <w:t>中链接存储了一个线性表，表头指针为</w:t>
      </w:r>
      <w:r>
        <w:rPr>
          <w:sz w:val="24"/>
        </w:rPr>
        <w:t>A [0].next</w:t>
      </w:r>
      <w:r>
        <w:rPr>
          <w:rFonts w:hint="eastAsia"/>
          <w:sz w:val="24"/>
        </w:rPr>
        <w:t>，试写出该线性表。</w:t>
      </w:r>
    </w:p>
    <w:p w:rsidR="002468BD" w:rsidRDefault="002468BD" w:rsidP="002468BD">
      <w:pPr>
        <w:snapToGrid w:val="0"/>
        <w:spacing w:line="360" w:lineRule="exact"/>
        <w:outlineLvl w:val="0"/>
        <w:rPr>
          <w:sz w:val="24"/>
        </w:rPr>
      </w:pPr>
      <w:r>
        <w:rPr>
          <w:sz w:val="24"/>
        </w:rPr>
        <w:t xml:space="preserve">                   A    0     1    2     3    4     5    6     7 </w:t>
      </w: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28"/>
        <w:gridCol w:w="567"/>
        <w:gridCol w:w="567"/>
        <w:gridCol w:w="567"/>
        <w:gridCol w:w="567"/>
        <w:gridCol w:w="567"/>
        <w:gridCol w:w="567"/>
        <w:gridCol w:w="567"/>
        <w:gridCol w:w="567"/>
      </w:tblGrid>
      <w:tr w:rsidR="002468BD" w:rsidTr="00601E94">
        <w:trPr>
          <w:jc w:val="center"/>
        </w:trPr>
        <w:tc>
          <w:tcPr>
            <w:tcW w:w="728" w:type="dxa"/>
            <w:tcBorders>
              <w:top w:val="nil"/>
              <w:left w:val="nil"/>
              <w:bottom w:val="nil"/>
              <w:right w:val="nil"/>
            </w:tcBorders>
          </w:tcPr>
          <w:p w:rsidR="002468BD" w:rsidRDefault="002468BD" w:rsidP="002468BD">
            <w:pPr>
              <w:spacing w:line="360" w:lineRule="exact"/>
              <w:outlineLvl w:val="0"/>
              <w:rPr>
                <w:sz w:val="24"/>
              </w:rPr>
            </w:pPr>
            <w:r>
              <w:rPr>
                <w:sz w:val="24"/>
              </w:rPr>
              <w:t>data</w:t>
            </w:r>
          </w:p>
        </w:tc>
        <w:tc>
          <w:tcPr>
            <w:tcW w:w="567" w:type="dxa"/>
            <w:tcBorders>
              <w:top w:val="single" w:sz="4" w:space="0" w:color="auto"/>
              <w:left w:val="single" w:sz="4" w:space="0" w:color="auto"/>
              <w:bottom w:val="single" w:sz="4" w:space="0" w:color="auto"/>
              <w:right w:val="single" w:sz="4" w:space="0" w:color="auto"/>
            </w:tcBorders>
          </w:tcPr>
          <w:p w:rsidR="002468BD" w:rsidRDefault="002468BD" w:rsidP="002468BD">
            <w:pPr>
              <w:spacing w:line="360" w:lineRule="exact"/>
              <w:jc w:val="center"/>
              <w:outlineLvl w:val="0"/>
              <w:rPr>
                <w:sz w:val="24"/>
              </w:rPr>
            </w:pPr>
            <w:r>
              <w:rPr>
                <w:rFonts w:ascii="宋体" w:hAnsi="Courier New" w:hint="eastAsia"/>
              </w:rPr>
              <w:t> </w:t>
            </w:r>
          </w:p>
        </w:tc>
        <w:tc>
          <w:tcPr>
            <w:tcW w:w="567" w:type="dxa"/>
            <w:tcBorders>
              <w:top w:val="single" w:sz="4" w:space="0" w:color="auto"/>
              <w:left w:val="single" w:sz="4" w:space="0" w:color="auto"/>
              <w:bottom w:val="single" w:sz="4" w:space="0" w:color="auto"/>
              <w:right w:val="single" w:sz="4" w:space="0" w:color="auto"/>
            </w:tcBorders>
          </w:tcPr>
          <w:p w:rsidR="002468BD" w:rsidRDefault="002468BD" w:rsidP="002468BD">
            <w:pPr>
              <w:spacing w:line="360" w:lineRule="exact"/>
              <w:jc w:val="center"/>
              <w:outlineLvl w:val="0"/>
              <w:rPr>
                <w:sz w:val="24"/>
              </w:rPr>
            </w:pPr>
            <w:r>
              <w:rPr>
                <w:sz w:val="24"/>
              </w:rPr>
              <w:t>60</w:t>
            </w:r>
          </w:p>
        </w:tc>
        <w:tc>
          <w:tcPr>
            <w:tcW w:w="567" w:type="dxa"/>
            <w:tcBorders>
              <w:top w:val="single" w:sz="4" w:space="0" w:color="auto"/>
              <w:left w:val="single" w:sz="4" w:space="0" w:color="auto"/>
              <w:bottom w:val="single" w:sz="4" w:space="0" w:color="auto"/>
              <w:right w:val="single" w:sz="4" w:space="0" w:color="auto"/>
            </w:tcBorders>
          </w:tcPr>
          <w:p w:rsidR="002468BD" w:rsidRDefault="002468BD" w:rsidP="002468BD">
            <w:pPr>
              <w:spacing w:line="360" w:lineRule="exact"/>
              <w:jc w:val="center"/>
              <w:outlineLvl w:val="0"/>
              <w:rPr>
                <w:sz w:val="24"/>
              </w:rPr>
            </w:pPr>
            <w:r>
              <w:rPr>
                <w:sz w:val="24"/>
              </w:rPr>
              <w:t>50</w:t>
            </w:r>
          </w:p>
        </w:tc>
        <w:tc>
          <w:tcPr>
            <w:tcW w:w="567" w:type="dxa"/>
            <w:tcBorders>
              <w:top w:val="single" w:sz="4" w:space="0" w:color="auto"/>
              <w:left w:val="single" w:sz="4" w:space="0" w:color="auto"/>
              <w:bottom w:val="single" w:sz="4" w:space="0" w:color="auto"/>
              <w:right w:val="single" w:sz="4" w:space="0" w:color="auto"/>
            </w:tcBorders>
          </w:tcPr>
          <w:p w:rsidR="002468BD" w:rsidRDefault="002468BD" w:rsidP="002468BD">
            <w:pPr>
              <w:spacing w:line="360" w:lineRule="exact"/>
              <w:jc w:val="center"/>
              <w:outlineLvl w:val="0"/>
              <w:rPr>
                <w:sz w:val="24"/>
              </w:rPr>
            </w:pPr>
            <w:r>
              <w:rPr>
                <w:sz w:val="24"/>
              </w:rPr>
              <w:t>78</w:t>
            </w:r>
          </w:p>
        </w:tc>
        <w:tc>
          <w:tcPr>
            <w:tcW w:w="567" w:type="dxa"/>
            <w:tcBorders>
              <w:top w:val="single" w:sz="4" w:space="0" w:color="auto"/>
              <w:left w:val="single" w:sz="4" w:space="0" w:color="auto"/>
              <w:bottom w:val="single" w:sz="4" w:space="0" w:color="auto"/>
              <w:right w:val="single" w:sz="4" w:space="0" w:color="auto"/>
            </w:tcBorders>
          </w:tcPr>
          <w:p w:rsidR="002468BD" w:rsidRDefault="002468BD" w:rsidP="002468BD">
            <w:pPr>
              <w:spacing w:line="360" w:lineRule="exact"/>
              <w:jc w:val="center"/>
              <w:outlineLvl w:val="0"/>
              <w:rPr>
                <w:sz w:val="24"/>
              </w:rPr>
            </w:pPr>
            <w:r>
              <w:rPr>
                <w:sz w:val="24"/>
              </w:rPr>
              <w:t>90</w:t>
            </w:r>
          </w:p>
        </w:tc>
        <w:tc>
          <w:tcPr>
            <w:tcW w:w="567" w:type="dxa"/>
            <w:tcBorders>
              <w:top w:val="single" w:sz="4" w:space="0" w:color="auto"/>
              <w:left w:val="single" w:sz="4" w:space="0" w:color="auto"/>
              <w:bottom w:val="single" w:sz="4" w:space="0" w:color="auto"/>
              <w:right w:val="single" w:sz="4" w:space="0" w:color="auto"/>
            </w:tcBorders>
          </w:tcPr>
          <w:p w:rsidR="002468BD" w:rsidRDefault="002468BD" w:rsidP="002468BD">
            <w:pPr>
              <w:spacing w:line="360" w:lineRule="exact"/>
              <w:jc w:val="center"/>
              <w:outlineLvl w:val="0"/>
              <w:rPr>
                <w:sz w:val="24"/>
              </w:rPr>
            </w:pPr>
            <w:r>
              <w:rPr>
                <w:sz w:val="24"/>
              </w:rPr>
              <w:t>34</w:t>
            </w:r>
          </w:p>
        </w:tc>
        <w:tc>
          <w:tcPr>
            <w:tcW w:w="567" w:type="dxa"/>
            <w:tcBorders>
              <w:top w:val="single" w:sz="4" w:space="0" w:color="auto"/>
              <w:left w:val="single" w:sz="4" w:space="0" w:color="auto"/>
              <w:bottom w:val="single" w:sz="4" w:space="0" w:color="auto"/>
              <w:right w:val="single" w:sz="4" w:space="0" w:color="auto"/>
            </w:tcBorders>
          </w:tcPr>
          <w:p w:rsidR="002468BD" w:rsidRDefault="002468BD" w:rsidP="002468BD">
            <w:pPr>
              <w:spacing w:line="360" w:lineRule="exact"/>
              <w:jc w:val="center"/>
              <w:outlineLvl w:val="0"/>
              <w:rPr>
                <w:sz w:val="24"/>
              </w:rPr>
            </w:pPr>
            <w:r>
              <w:rPr>
                <w:rFonts w:ascii="宋体" w:hAnsi="Courier New" w:hint="eastAsia"/>
              </w:rPr>
              <w:t> </w:t>
            </w:r>
          </w:p>
        </w:tc>
        <w:tc>
          <w:tcPr>
            <w:tcW w:w="567" w:type="dxa"/>
            <w:tcBorders>
              <w:top w:val="single" w:sz="4" w:space="0" w:color="auto"/>
              <w:left w:val="single" w:sz="4" w:space="0" w:color="auto"/>
              <w:bottom w:val="single" w:sz="4" w:space="0" w:color="auto"/>
              <w:right w:val="single" w:sz="4" w:space="0" w:color="auto"/>
            </w:tcBorders>
          </w:tcPr>
          <w:p w:rsidR="002468BD" w:rsidRDefault="002468BD" w:rsidP="002468BD">
            <w:pPr>
              <w:spacing w:line="360" w:lineRule="exact"/>
              <w:jc w:val="center"/>
              <w:outlineLvl w:val="0"/>
              <w:rPr>
                <w:sz w:val="24"/>
              </w:rPr>
            </w:pPr>
            <w:r>
              <w:rPr>
                <w:sz w:val="24"/>
              </w:rPr>
              <w:t>40</w:t>
            </w:r>
          </w:p>
        </w:tc>
      </w:tr>
      <w:tr w:rsidR="002468BD" w:rsidTr="00601E94">
        <w:trPr>
          <w:jc w:val="center"/>
        </w:trPr>
        <w:tc>
          <w:tcPr>
            <w:tcW w:w="728" w:type="dxa"/>
            <w:tcBorders>
              <w:top w:val="nil"/>
              <w:left w:val="nil"/>
              <w:bottom w:val="nil"/>
              <w:right w:val="nil"/>
            </w:tcBorders>
          </w:tcPr>
          <w:p w:rsidR="002468BD" w:rsidRDefault="002468BD" w:rsidP="002468BD">
            <w:pPr>
              <w:spacing w:line="360" w:lineRule="exact"/>
              <w:outlineLvl w:val="0"/>
              <w:rPr>
                <w:sz w:val="24"/>
              </w:rPr>
            </w:pPr>
            <w:r>
              <w:rPr>
                <w:sz w:val="24"/>
              </w:rPr>
              <w:t>next</w:t>
            </w:r>
          </w:p>
        </w:tc>
        <w:tc>
          <w:tcPr>
            <w:tcW w:w="567" w:type="dxa"/>
            <w:tcBorders>
              <w:top w:val="single" w:sz="4" w:space="0" w:color="auto"/>
              <w:left w:val="single" w:sz="4" w:space="0" w:color="auto"/>
              <w:bottom w:val="single" w:sz="4" w:space="0" w:color="auto"/>
              <w:right w:val="single" w:sz="4" w:space="0" w:color="auto"/>
            </w:tcBorders>
          </w:tcPr>
          <w:p w:rsidR="002468BD" w:rsidRDefault="002468BD" w:rsidP="002468BD">
            <w:pPr>
              <w:spacing w:line="360" w:lineRule="exact"/>
              <w:jc w:val="center"/>
              <w:outlineLvl w:val="0"/>
              <w:rPr>
                <w:sz w:val="24"/>
              </w:rPr>
            </w:pPr>
            <w:r>
              <w:rPr>
                <w:sz w:val="24"/>
              </w:rPr>
              <w:t>3</w:t>
            </w:r>
          </w:p>
        </w:tc>
        <w:tc>
          <w:tcPr>
            <w:tcW w:w="567" w:type="dxa"/>
            <w:tcBorders>
              <w:top w:val="single" w:sz="4" w:space="0" w:color="auto"/>
              <w:left w:val="single" w:sz="4" w:space="0" w:color="auto"/>
              <w:bottom w:val="single" w:sz="4" w:space="0" w:color="auto"/>
              <w:right w:val="single" w:sz="4" w:space="0" w:color="auto"/>
            </w:tcBorders>
          </w:tcPr>
          <w:p w:rsidR="002468BD" w:rsidRDefault="002468BD" w:rsidP="002468BD">
            <w:pPr>
              <w:spacing w:line="360" w:lineRule="exact"/>
              <w:jc w:val="center"/>
              <w:outlineLvl w:val="0"/>
              <w:rPr>
                <w:sz w:val="24"/>
              </w:rPr>
            </w:pPr>
            <w:r>
              <w:rPr>
                <w:sz w:val="24"/>
              </w:rPr>
              <w:t>5</w:t>
            </w:r>
          </w:p>
        </w:tc>
        <w:tc>
          <w:tcPr>
            <w:tcW w:w="567" w:type="dxa"/>
            <w:tcBorders>
              <w:top w:val="single" w:sz="4" w:space="0" w:color="auto"/>
              <w:left w:val="single" w:sz="4" w:space="0" w:color="auto"/>
              <w:bottom w:val="single" w:sz="4" w:space="0" w:color="auto"/>
              <w:right w:val="single" w:sz="4" w:space="0" w:color="auto"/>
            </w:tcBorders>
          </w:tcPr>
          <w:p w:rsidR="002468BD" w:rsidRDefault="002468BD" w:rsidP="002468BD">
            <w:pPr>
              <w:spacing w:line="360" w:lineRule="exact"/>
              <w:jc w:val="center"/>
              <w:outlineLvl w:val="0"/>
              <w:rPr>
                <w:sz w:val="24"/>
              </w:rPr>
            </w:pPr>
            <w:r>
              <w:rPr>
                <w:sz w:val="24"/>
              </w:rPr>
              <w:t>7</w:t>
            </w:r>
          </w:p>
        </w:tc>
        <w:tc>
          <w:tcPr>
            <w:tcW w:w="567" w:type="dxa"/>
            <w:tcBorders>
              <w:top w:val="single" w:sz="4" w:space="0" w:color="auto"/>
              <w:left w:val="single" w:sz="4" w:space="0" w:color="auto"/>
              <w:bottom w:val="single" w:sz="4" w:space="0" w:color="auto"/>
              <w:right w:val="single" w:sz="4" w:space="0" w:color="auto"/>
            </w:tcBorders>
          </w:tcPr>
          <w:p w:rsidR="002468BD" w:rsidRDefault="002468BD" w:rsidP="002468BD">
            <w:pPr>
              <w:spacing w:line="360" w:lineRule="exact"/>
              <w:jc w:val="center"/>
              <w:outlineLvl w:val="0"/>
              <w:rPr>
                <w:sz w:val="24"/>
              </w:rPr>
            </w:pPr>
            <w:r>
              <w:rPr>
                <w:sz w:val="24"/>
              </w:rPr>
              <w:t>2</w:t>
            </w:r>
          </w:p>
        </w:tc>
        <w:tc>
          <w:tcPr>
            <w:tcW w:w="567" w:type="dxa"/>
            <w:tcBorders>
              <w:top w:val="single" w:sz="4" w:space="0" w:color="auto"/>
              <w:left w:val="single" w:sz="4" w:space="0" w:color="auto"/>
              <w:bottom w:val="single" w:sz="4" w:space="0" w:color="auto"/>
              <w:right w:val="single" w:sz="4" w:space="0" w:color="auto"/>
            </w:tcBorders>
          </w:tcPr>
          <w:p w:rsidR="002468BD" w:rsidRDefault="002468BD" w:rsidP="002468BD">
            <w:pPr>
              <w:spacing w:line="360" w:lineRule="exact"/>
              <w:jc w:val="center"/>
              <w:outlineLvl w:val="0"/>
              <w:rPr>
                <w:sz w:val="24"/>
              </w:rPr>
            </w:pPr>
            <w:r>
              <w:rPr>
                <w:sz w:val="24"/>
              </w:rPr>
              <w:t>0</w:t>
            </w:r>
          </w:p>
        </w:tc>
        <w:tc>
          <w:tcPr>
            <w:tcW w:w="567" w:type="dxa"/>
            <w:tcBorders>
              <w:top w:val="single" w:sz="4" w:space="0" w:color="auto"/>
              <w:left w:val="single" w:sz="4" w:space="0" w:color="auto"/>
              <w:bottom w:val="single" w:sz="4" w:space="0" w:color="auto"/>
              <w:right w:val="single" w:sz="4" w:space="0" w:color="auto"/>
            </w:tcBorders>
          </w:tcPr>
          <w:p w:rsidR="002468BD" w:rsidRDefault="002468BD" w:rsidP="002468BD">
            <w:pPr>
              <w:spacing w:line="360" w:lineRule="exact"/>
              <w:jc w:val="center"/>
              <w:outlineLvl w:val="0"/>
              <w:rPr>
                <w:sz w:val="24"/>
              </w:rPr>
            </w:pPr>
            <w:r>
              <w:rPr>
                <w:sz w:val="24"/>
              </w:rPr>
              <w:t>4</w:t>
            </w:r>
          </w:p>
        </w:tc>
        <w:tc>
          <w:tcPr>
            <w:tcW w:w="567" w:type="dxa"/>
            <w:tcBorders>
              <w:top w:val="single" w:sz="4" w:space="0" w:color="auto"/>
              <w:left w:val="single" w:sz="4" w:space="0" w:color="auto"/>
              <w:bottom w:val="single" w:sz="4" w:space="0" w:color="auto"/>
              <w:right w:val="single" w:sz="4" w:space="0" w:color="auto"/>
            </w:tcBorders>
          </w:tcPr>
          <w:p w:rsidR="002468BD" w:rsidRDefault="002468BD" w:rsidP="002468BD">
            <w:pPr>
              <w:spacing w:line="360" w:lineRule="exact"/>
              <w:jc w:val="center"/>
              <w:outlineLvl w:val="0"/>
              <w:rPr>
                <w:sz w:val="24"/>
              </w:rPr>
            </w:pPr>
            <w:r>
              <w:rPr>
                <w:rFonts w:ascii="宋体" w:hAnsi="Courier New" w:hint="eastAsia"/>
              </w:rPr>
              <w:t> </w:t>
            </w:r>
          </w:p>
        </w:tc>
        <w:tc>
          <w:tcPr>
            <w:tcW w:w="567" w:type="dxa"/>
            <w:tcBorders>
              <w:top w:val="single" w:sz="4" w:space="0" w:color="auto"/>
              <w:left w:val="single" w:sz="4" w:space="0" w:color="auto"/>
              <w:bottom w:val="single" w:sz="4" w:space="0" w:color="auto"/>
              <w:right w:val="single" w:sz="4" w:space="0" w:color="auto"/>
            </w:tcBorders>
          </w:tcPr>
          <w:p w:rsidR="002468BD" w:rsidRDefault="002468BD" w:rsidP="002468BD">
            <w:pPr>
              <w:spacing w:line="360" w:lineRule="exact"/>
              <w:jc w:val="center"/>
              <w:outlineLvl w:val="0"/>
              <w:rPr>
                <w:sz w:val="24"/>
              </w:rPr>
            </w:pPr>
            <w:r>
              <w:rPr>
                <w:sz w:val="24"/>
              </w:rPr>
              <w:t>1</w:t>
            </w:r>
          </w:p>
        </w:tc>
      </w:tr>
    </w:tbl>
    <w:p w:rsidR="002468BD" w:rsidRDefault="002468BD" w:rsidP="002468BD">
      <w:pPr>
        <w:snapToGrid w:val="0"/>
        <w:spacing w:line="360" w:lineRule="exact"/>
        <w:outlineLvl w:val="0"/>
        <w:rPr>
          <w:sz w:val="24"/>
        </w:rPr>
      </w:pPr>
      <w:r>
        <w:rPr>
          <w:rFonts w:hint="eastAsia"/>
          <w:sz w:val="24"/>
        </w:rPr>
        <w:t>6.</w:t>
      </w:r>
      <w:r w:rsidRPr="002468BD">
        <w:rPr>
          <w:rFonts w:hint="eastAsia"/>
          <w:sz w:val="24"/>
        </w:rPr>
        <w:t xml:space="preserve"> </w:t>
      </w:r>
      <w:r>
        <w:rPr>
          <w:rFonts w:hint="eastAsia"/>
          <w:sz w:val="24"/>
        </w:rPr>
        <w:t>请画出图</w:t>
      </w:r>
      <w:r>
        <w:rPr>
          <w:sz w:val="24"/>
        </w:rPr>
        <w:t>10</w:t>
      </w:r>
      <w:r>
        <w:rPr>
          <w:rFonts w:hint="eastAsia"/>
          <w:sz w:val="24"/>
        </w:rPr>
        <w:t>的邻接矩阵和邻接表。</w:t>
      </w:r>
    </w:p>
    <w:p w:rsidR="002468BD" w:rsidRDefault="002468BD" w:rsidP="002468BD">
      <w:pPr>
        <w:snapToGrid w:val="0"/>
        <w:spacing w:line="360" w:lineRule="exact"/>
        <w:outlineLvl w:val="0"/>
        <w:rPr>
          <w:sz w:val="24"/>
        </w:rPr>
      </w:pPr>
      <w:r>
        <w:rPr>
          <w:rFonts w:ascii="宋体" w:hAnsi="Courier New"/>
          <w:noProof/>
        </w:rPr>
        <mc:AlternateContent>
          <mc:Choice Requires="wpg">
            <w:drawing>
              <wp:anchor distT="0" distB="0" distL="114300" distR="114300" simplePos="0" relativeHeight="251662336" behindDoc="0" locked="0" layoutInCell="1" allowOverlap="1" wp14:anchorId="67356DCC" wp14:editId="07C20A0C">
                <wp:simplePos x="0" y="0"/>
                <wp:positionH relativeFrom="column">
                  <wp:align>left</wp:align>
                </wp:positionH>
                <wp:positionV relativeFrom="paragraph">
                  <wp:posOffset>179070</wp:posOffset>
                </wp:positionV>
                <wp:extent cx="1485900" cy="1188720"/>
                <wp:effectExtent l="0" t="0" r="1905" b="0"/>
                <wp:wrapSquare wrapText="bothSides"/>
                <wp:docPr id="8"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1188720"/>
                          <a:chOff x="0" y="0"/>
                          <a:chExt cx="1768" cy="1872"/>
                        </a:xfrm>
                      </wpg:grpSpPr>
                      <pic:pic xmlns:pic="http://schemas.openxmlformats.org/drawingml/2006/picture">
                        <pic:nvPicPr>
                          <pic:cNvPr id="9" name="Picture 7" descr="214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8" cy="1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8"/>
                        <wps:cNvSpPr txBox="1">
                          <a:spLocks noChangeArrowheads="1"/>
                        </wps:cNvSpPr>
                        <wps:spPr bwMode="auto">
                          <a:xfrm>
                            <a:off x="360" y="1248"/>
                            <a:ext cx="108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Spacing w:w="0" w:type="dxa"/>
                                <w:tblLayout w:type="fixed"/>
                                <w:tblCellMar>
                                  <w:left w:w="0" w:type="dxa"/>
                                  <w:right w:w="0" w:type="dxa"/>
                                </w:tblCellMar>
                                <w:tblLook w:val="0000" w:firstRow="0" w:lastRow="0" w:firstColumn="0" w:lastColumn="0" w:noHBand="0" w:noVBand="0"/>
                              </w:tblPr>
                              <w:tblGrid>
                                <w:gridCol w:w="1157"/>
                              </w:tblGrid>
                              <w:tr w:rsidR="002468BD">
                                <w:trPr>
                                  <w:tblCellSpacing w:w="0" w:type="dxa"/>
                                </w:trPr>
                                <w:tc>
                                  <w:tcPr>
                                    <w:tcW w:w="1157" w:type="dxa"/>
                                    <w:vAlign w:val="center"/>
                                  </w:tcPr>
                                  <w:p w:rsidR="002468BD" w:rsidRDefault="002468BD">
                                    <w:r>
                                      <w:rPr>
                                        <w:rFonts w:hint="eastAsia"/>
                                      </w:rPr>
                                      <w:t>图</w:t>
                                    </w:r>
                                    <w:r>
                                      <w:t>10</w:t>
                                    </w:r>
                                  </w:p>
                                </w:tc>
                              </w:tr>
                            </w:tbl>
                            <w:p w:rsidR="002468BD" w:rsidRDefault="002468BD" w:rsidP="002468BD">
                              <w:pPr>
                                <w:widowControl/>
                                <w:jc w:val="left"/>
                                <w:rPr>
                                  <w:rFonts w:ascii="宋体" w:hAnsi="宋体"/>
                                  <w:kern w:val="0"/>
                                  <w:sz w:val="24"/>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8" o:spid="_x0000_s1030" style="position:absolute;left:0;text-align:left;margin-left:0;margin-top:14.1pt;width:117pt;height:93.6pt;z-index:251662336;mso-position-horizontal:left" coordsize="1768,18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">
                <v:shape id="Picture 7" o:spid="_x0000_s1031" type="#_x0000_t75" alt="2142-6" style="position:absolute;width:1768;height:1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P2fPDAAAA2gAAAA8AAABkcnMvZG93bnJldi54bWxEj81qwzAQhO+FvoPYQi6lkeNDSN3IIRhK&#10;fMxP6XmxtpaxtXItJXby9FGg0OMwM98w681kO3GhwTeOFSzmCQjiyumGawVfp8+3FQgfkDV2jknB&#10;lTxs8uenNWbajXygyzHUIkLYZ6jAhNBnUvrKkEU/dz1x9H7cYDFEOdRSDzhGuO1kmiRLabHhuGCw&#10;p8JQ1R7PVkEqafxup99FcQu76650+9fCb5WavUzbDxCBpvAf/muXWsE7PK7EGyDz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M/Z88MAAADaAAAADwAAAAAAAAAAAAAAAACf&#10;AgAAZHJzL2Rvd25yZXYueG1sUEsFBgAAAAAEAAQA9wAAAI8DAAAAAA==&#10;">
                  <v:imagedata r:id="rId12" o:title="2142-6"/>
                </v:shape>
                <v:shape id="Text Box 8" o:spid="_x0000_s1032" type="#_x0000_t202" style="position:absolute;left:360;top:1248;width:10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tbl>
                        <w:tblPr>
                          <w:tblW w:w="0" w:type="auto"/>
                          <w:tblCellSpacing w:w="0" w:type="dxa"/>
                          <w:tblLayout w:type="fixed"/>
                          <w:tblCellMar>
                            <w:left w:w="0" w:type="dxa"/>
                            <w:right w:w="0" w:type="dxa"/>
                          </w:tblCellMar>
                          <w:tblLook w:val="0000" w:firstRow="0" w:lastRow="0" w:firstColumn="0" w:lastColumn="0" w:noHBand="0" w:noVBand="0"/>
                        </w:tblPr>
                        <w:tblGrid>
                          <w:gridCol w:w="1157"/>
                        </w:tblGrid>
                        <w:tr w:rsidR="002468BD">
                          <w:trPr>
                            <w:tblCellSpacing w:w="0" w:type="dxa"/>
                          </w:trPr>
                          <w:tc>
                            <w:tcPr>
                              <w:tcW w:w="1157" w:type="dxa"/>
                              <w:vAlign w:val="center"/>
                            </w:tcPr>
                            <w:p w:rsidR="002468BD" w:rsidRDefault="002468BD">
                              <w:r>
                                <w:rPr>
                                  <w:rFonts w:hint="eastAsia"/>
                                </w:rPr>
                                <w:t>图</w:t>
                              </w:r>
                              <w:r>
                                <w:t>10</w:t>
                              </w:r>
                            </w:p>
                          </w:tc>
                        </w:tr>
                      </w:tbl>
                      <w:p w:rsidR="002468BD" w:rsidRDefault="002468BD" w:rsidP="002468BD">
                        <w:pPr>
                          <w:widowControl/>
                          <w:jc w:val="left"/>
                          <w:rPr>
                            <w:rFonts w:ascii="宋体" w:hAnsi="宋体"/>
                            <w:kern w:val="0"/>
                            <w:sz w:val="24"/>
                          </w:rPr>
                        </w:pPr>
                      </w:p>
                    </w:txbxContent>
                  </v:textbox>
                </v:shape>
                <w10:wrap type="square"/>
              </v:group>
            </w:pict>
          </mc:Fallback>
        </mc:AlternateContent>
      </w:r>
      <w:r>
        <w:rPr>
          <w:sz w:val="24"/>
        </w:rPr>
        <w:t>7.</w:t>
      </w:r>
      <w:r>
        <w:rPr>
          <w:sz w:val="14"/>
        </w:rPr>
        <w:t xml:space="preserve">        </w:t>
      </w:r>
      <w:r>
        <w:rPr>
          <w:rFonts w:hint="eastAsia"/>
          <w:sz w:val="24"/>
        </w:rPr>
        <w:t>已知一个图的顶点集</w:t>
      </w:r>
      <w:r>
        <w:rPr>
          <w:sz w:val="24"/>
        </w:rPr>
        <w:t>V</w:t>
      </w:r>
      <w:r>
        <w:rPr>
          <w:rFonts w:hint="eastAsia"/>
          <w:sz w:val="24"/>
        </w:rPr>
        <w:t>和边集</w:t>
      </w:r>
      <w:r>
        <w:rPr>
          <w:sz w:val="24"/>
        </w:rPr>
        <w:t>E</w:t>
      </w:r>
      <w:r>
        <w:rPr>
          <w:rFonts w:hint="eastAsia"/>
          <w:sz w:val="24"/>
        </w:rPr>
        <w:t>分别为：</w:t>
      </w:r>
    </w:p>
    <w:p w:rsidR="002468BD" w:rsidRDefault="002468BD" w:rsidP="002468BD">
      <w:pPr>
        <w:snapToGrid w:val="0"/>
        <w:spacing w:line="360" w:lineRule="exact"/>
        <w:rPr>
          <w:sz w:val="24"/>
        </w:rPr>
      </w:pPr>
      <w:r>
        <w:rPr>
          <w:sz w:val="24"/>
        </w:rPr>
        <w:t xml:space="preserve">        V={1,2,3,4,5,6,7};        E={(1,2)3,(1,3)5,(1,4)8,(2,5)10,(2,3)6,(3,4)15,</w:t>
      </w:r>
    </w:p>
    <w:p w:rsidR="002468BD" w:rsidRDefault="002468BD" w:rsidP="002468BD">
      <w:pPr>
        <w:snapToGrid w:val="0"/>
        <w:spacing w:line="360" w:lineRule="exact"/>
        <w:rPr>
          <w:sz w:val="24"/>
        </w:rPr>
      </w:pPr>
      <w:r>
        <w:rPr>
          <w:sz w:val="24"/>
        </w:rPr>
        <w:t>(3,5)12,(3,6)9,(4,6)4,(4,7)20,(5,6)18,(6,7)25};</w:t>
      </w:r>
    </w:p>
    <w:p w:rsidR="002468BD" w:rsidRDefault="002468BD" w:rsidP="002468BD">
      <w:pPr>
        <w:snapToGrid w:val="0"/>
        <w:spacing w:line="360" w:lineRule="exact"/>
        <w:rPr>
          <w:sz w:val="24"/>
        </w:rPr>
      </w:pPr>
      <w:r>
        <w:rPr>
          <w:sz w:val="24"/>
        </w:rPr>
        <w:t xml:space="preserve">      </w:t>
      </w:r>
      <w:r>
        <w:rPr>
          <w:rFonts w:hint="eastAsia"/>
          <w:sz w:val="24"/>
        </w:rPr>
        <w:t>用克鲁斯卡尔算法得到最小生成树，试写出在最</w:t>
      </w:r>
      <w:r>
        <w:rPr>
          <w:rFonts w:hint="eastAsia"/>
          <w:sz w:val="24"/>
        </w:rPr>
        <w:lastRenderedPageBreak/>
        <w:t>小生成树中依次得到的各条边。</w:t>
      </w:r>
    </w:p>
    <w:p w:rsidR="002468BD" w:rsidRDefault="002468BD" w:rsidP="002468BD">
      <w:pPr>
        <w:snapToGrid w:val="0"/>
        <w:spacing w:line="360" w:lineRule="exact"/>
        <w:ind w:left="420"/>
        <w:rPr>
          <w:kern w:val="16"/>
          <w:sz w:val="24"/>
        </w:rPr>
      </w:pPr>
      <w:r>
        <w:rPr>
          <w:rFonts w:hint="eastAsia"/>
          <w:kern w:val="16"/>
          <w:sz w:val="24"/>
        </w:rPr>
        <w:t>8</w:t>
      </w:r>
      <w:r>
        <w:rPr>
          <w:kern w:val="16"/>
          <w:sz w:val="24"/>
        </w:rPr>
        <w:t>.</w:t>
      </w:r>
      <w:r>
        <w:rPr>
          <w:kern w:val="16"/>
          <w:sz w:val="14"/>
        </w:rPr>
        <w:t xml:space="preserve">        </w:t>
      </w:r>
      <w:r>
        <w:rPr>
          <w:rFonts w:hint="eastAsia"/>
          <w:kern w:val="16"/>
          <w:sz w:val="24"/>
        </w:rPr>
        <w:t>画出向小根堆中加入数据</w:t>
      </w:r>
      <w:r>
        <w:rPr>
          <w:kern w:val="16"/>
          <w:sz w:val="24"/>
        </w:rPr>
        <w:t>4, 2, 5, 8, 3</w:t>
      </w:r>
      <w:r>
        <w:rPr>
          <w:rFonts w:hint="eastAsia"/>
          <w:kern w:val="16"/>
          <w:sz w:val="24"/>
        </w:rPr>
        <w:t>时，每加入一个数据后堆的变化。</w:t>
      </w:r>
    </w:p>
    <w:p w:rsidR="00DD00E6" w:rsidRDefault="00DD00E6" w:rsidP="002468BD">
      <w:pPr>
        <w:snapToGrid w:val="0"/>
        <w:spacing w:line="360" w:lineRule="exact"/>
        <w:ind w:left="420"/>
      </w:pPr>
    </w:p>
    <w:p w:rsidR="00DD00E6" w:rsidRDefault="00401C40" w:rsidP="00DD00E6">
      <w:pPr>
        <w:spacing w:line="360" w:lineRule="exact"/>
        <w:rPr>
          <w:sz w:val="24"/>
        </w:rPr>
      </w:pPr>
      <w:r>
        <w:rPr>
          <w:rFonts w:hint="eastAsia"/>
        </w:rPr>
        <w:t>9</w:t>
      </w:r>
      <w:r w:rsidR="00DD00E6">
        <w:rPr>
          <w:rFonts w:hint="eastAsia"/>
        </w:rPr>
        <w:t>、</w:t>
      </w:r>
      <w:r w:rsidR="00DD00E6">
        <w:rPr>
          <w:rFonts w:hint="eastAsia"/>
          <w:sz w:val="24"/>
        </w:rPr>
        <w:t>已知一个散列表如下图所示：</w:t>
      </w:r>
    </w:p>
    <w:tbl>
      <w:tblPr>
        <w:tblW w:w="0" w:type="auto"/>
        <w:tblInd w:w="63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4"/>
        <w:gridCol w:w="484"/>
        <w:gridCol w:w="484"/>
        <w:gridCol w:w="485"/>
        <w:gridCol w:w="484"/>
        <w:gridCol w:w="484"/>
        <w:gridCol w:w="485"/>
        <w:gridCol w:w="484"/>
        <w:gridCol w:w="484"/>
        <w:gridCol w:w="485"/>
        <w:gridCol w:w="484"/>
        <w:gridCol w:w="484"/>
        <w:gridCol w:w="485"/>
      </w:tblGrid>
      <w:tr w:rsidR="00DD00E6" w:rsidTr="00601E94">
        <w:trPr>
          <w:trHeight w:val="290"/>
        </w:trPr>
        <w:tc>
          <w:tcPr>
            <w:tcW w:w="484" w:type="dxa"/>
            <w:tcBorders>
              <w:top w:val="single" w:sz="4" w:space="0" w:color="auto"/>
              <w:left w:val="single" w:sz="4" w:space="0" w:color="auto"/>
              <w:bottom w:val="single" w:sz="4" w:space="0" w:color="auto"/>
              <w:right w:val="single" w:sz="4" w:space="0" w:color="auto"/>
            </w:tcBorders>
            <w:vAlign w:val="center"/>
          </w:tcPr>
          <w:p w:rsidR="00DD00E6" w:rsidRDefault="00DD00E6" w:rsidP="00601E94">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DD00E6" w:rsidRDefault="00DD00E6" w:rsidP="00601E94">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DD00E6" w:rsidRDefault="00DD00E6" w:rsidP="00601E94">
            <w:pPr>
              <w:spacing w:line="360" w:lineRule="exact"/>
              <w:rPr>
                <w:sz w:val="24"/>
              </w:rPr>
            </w:pPr>
            <w:r>
              <w:rPr>
                <w:sz w:val="24"/>
              </w:rPr>
              <w:t>35</w:t>
            </w:r>
          </w:p>
        </w:tc>
        <w:tc>
          <w:tcPr>
            <w:tcW w:w="485" w:type="dxa"/>
            <w:tcBorders>
              <w:top w:val="single" w:sz="4" w:space="0" w:color="auto"/>
              <w:left w:val="single" w:sz="4" w:space="0" w:color="auto"/>
              <w:bottom w:val="single" w:sz="4" w:space="0" w:color="auto"/>
              <w:right w:val="single" w:sz="4" w:space="0" w:color="auto"/>
            </w:tcBorders>
            <w:vAlign w:val="center"/>
          </w:tcPr>
          <w:p w:rsidR="00DD00E6" w:rsidRDefault="00DD00E6" w:rsidP="00601E94">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DD00E6" w:rsidRDefault="00DD00E6" w:rsidP="00601E94">
            <w:pPr>
              <w:spacing w:line="360" w:lineRule="exact"/>
              <w:rPr>
                <w:sz w:val="24"/>
              </w:rPr>
            </w:pPr>
            <w:r>
              <w:rPr>
                <w:sz w:val="24"/>
              </w:rPr>
              <w:t>20</w:t>
            </w:r>
          </w:p>
        </w:tc>
        <w:tc>
          <w:tcPr>
            <w:tcW w:w="484" w:type="dxa"/>
            <w:tcBorders>
              <w:top w:val="single" w:sz="4" w:space="0" w:color="auto"/>
              <w:left w:val="single" w:sz="4" w:space="0" w:color="auto"/>
              <w:bottom w:val="single" w:sz="4" w:space="0" w:color="auto"/>
              <w:right w:val="single" w:sz="4" w:space="0" w:color="auto"/>
            </w:tcBorders>
            <w:vAlign w:val="center"/>
          </w:tcPr>
          <w:p w:rsidR="00DD00E6" w:rsidRDefault="00DD00E6" w:rsidP="00601E94">
            <w:pPr>
              <w:spacing w:line="360" w:lineRule="exact"/>
              <w:rPr>
                <w:sz w:val="24"/>
              </w:rPr>
            </w:pPr>
            <w:r>
              <w:t> </w:t>
            </w:r>
          </w:p>
        </w:tc>
        <w:tc>
          <w:tcPr>
            <w:tcW w:w="485" w:type="dxa"/>
            <w:tcBorders>
              <w:top w:val="single" w:sz="4" w:space="0" w:color="auto"/>
              <w:left w:val="single" w:sz="4" w:space="0" w:color="auto"/>
              <w:bottom w:val="single" w:sz="4" w:space="0" w:color="auto"/>
              <w:right w:val="single" w:sz="4" w:space="0" w:color="auto"/>
            </w:tcBorders>
            <w:vAlign w:val="center"/>
          </w:tcPr>
          <w:p w:rsidR="00DD00E6" w:rsidRDefault="00DD00E6" w:rsidP="00601E94">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DD00E6" w:rsidRDefault="00DD00E6" w:rsidP="00601E94">
            <w:pPr>
              <w:spacing w:line="360" w:lineRule="exact"/>
              <w:rPr>
                <w:sz w:val="24"/>
              </w:rPr>
            </w:pPr>
            <w:r>
              <w:rPr>
                <w:sz w:val="24"/>
              </w:rPr>
              <w:t>33</w:t>
            </w:r>
          </w:p>
        </w:tc>
        <w:tc>
          <w:tcPr>
            <w:tcW w:w="484" w:type="dxa"/>
            <w:tcBorders>
              <w:top w:val="single" w:sz="4" w:space="0" w:color="auto"/>
              <w:left w:val="single" w:sz="4" w:space="0" w:color="auto"/>
              <w:bottom w:val="single" w:sz="4" w:space="0" w:color="auto"/>
              <w:right w:val="single" w:sz="4" w:space="0" w:color="auto"/>
            </w:tcBorders>
            <w:vAlign w:val="center"/>
          </w:tcPr>
          <w:p w:rsidR="00DD00E6" w:rsidRDefault="00DD00E6" w:rsidP="00601E94">
            <w:pPr>
              <w:spacing w:line="360" w:lineRule="exact"/>
              <w:rPr>
                <w:sz w:val="24"/>
              </w:rPr>
            </w:pPr>
            <w:r>
              <w:t> </w:t>
            </w:r>
          </w:p>
        </w:tc>
        <w:tc>
          <w:tcPr>
            <w:tcW w:w="485" w:type="dxa"/>
            <w:tcBorders>
              <w:top w:val="single" w:sz="4" w:space="0" w:color="auto"/>
              <w:left w:val="single" w:sz="4" w:space="0" w:color="auto"/>
              <w:bottom w:val="single" w:sz="4" w:space="0" w:color="auto"/>
              <w:right w:val="single" w:sz="4" w:space="0" w:color="auto"/>
            </w:tcBorders>
            <w:vAlign w:val="center"/>
          </w:tcPr>
          <w:p w:rsidR="00DD00E6" w:rsidRDefault="00DD00E6" w:rsidP="00601E94">
            <w:pPr>
              <w:spacing w:line="360" w:lineRule="exact"/>
              <w:rPr>
                <w:sz w:val="24"/>
              </w:rPr>
            </w:pPr>
            <w:r>
              <w:rPr>
                <w:sz w:val="24"/>
              </w:rPr>
              <w:t>48</w:t>
            </w:r>
          </w:p>
        </w:tc>
        <w:tc>
          <w:tcPr>
            <w:tcW w:w="484" w:type="dxa"/>
            <w:tcBorders>
              <w:top w:val="single" w:sz="4" w:space="0" w:color="auto"/>
              <w:left w:val="single" w:sz="4" w:space="0" w:color="auto"/>
              <w:bottom w:val="single" w:sz="4" w:space="0" w:color="auto"/>
              <w:right w:val="single" w:sz="4" w:space="0" w:color="auto"/>
            </w:tcBorders>
            <w:vAlign w:val="center"/>
          </w:tcPr>
          <w:p w:rsidR="00DD00E6" w:rsidRDefault="00DD00E6" w:rsidP="00601E94">
            <w:pPr>
              <w:spacing w:line="360" w:lineRule="exact"/>
              <w:rPr>
                <w:sz w:val="24"/>
              </w:rPr>
            </w:pPr>
            <w:r>
              <w:t> </w:t>
            </w:r>
          </w:p>
        </w:tc>
        <w:tc>
          <w:tcPr>
            <w:tcW w:w="484" w:type="dxa"/>
            <w:tcBorders>
              <w:top w:val="single" w:sz="4" w:space="0" w:color="auto"/>
              <w:left w:val="single" w:sz="4" w:space="0" w:color="auto"/>
              <w:bottom w:val="single" w:sz="4" w:space="0" w:color="auto"/>
              <w:right w:val="single" w:sz="4" w:space="0" w:color="auto"/>
            </w:tcBorders>
            <w:vAlign w:val="center"/>
          </w:tcPr>
          <w:p w:rsidR="00DD00E6" w:rsidRDefault="00DD00E6" w:rsidP="00601E94">
            <w:pPr>
              <w:spacing w:line="360" w:lineRule="exact"/>
              <w:rPr>
                <w:sz w:val="24"/>
              </w:rPr>
            </w:pPr>
            <w:r>
              <w:t> </w:t>
            </w:r>
          </w:p>
        </w:tc>
        <w:tc>
          <w:tcPr>
            <w:tcW w:w="485" w:type="dxa"/>
            <w:tcBorders>
              <w:top w:val="single" w:sz="4" w:space="0" w:color="auto"/>
              <w:left w:val="single" w:sz="4" w:space="0" w:color="auto"/>
              <w:bottom w:val="single" w:sz="4" w:space="0" w:color="auto"/>
              <w:right w:val="single" w:sz="4" w:space="0" w:color="auto"/>
            </w:tcBorders>
            <w:vAlign w:val="center"/>
          </w:tcPr>
          <w:p w:rsidR="00DD00E6" w:rsidRDefault="00DD00E6" w:rsidP="00601E94">
            <w:pPr>
              <w:spacing w:line="360" w:lineRule="exact"/>
              <w:rPr>
                <w:sz w:val="24"/>
              </w:rPr>
            </w:pPr>
            <w:r>
              <w:rPr>
                <w:sz w:val="24"/>
              </w:rPr>
              <w:t>59</w:t>
            </w:r>
          </w:p>
        </w:tc>
      </w:tr>
    </w:tbl>
    <w:p w:rsidR="00DD00E6" w:rsidRDefault="00DD00E6" w:rsidP="00DD00E6">
      <w:pPr>
        <w:spacing w:line="360" w:lineRule="exact"/>
        <w:rPr>
          <w:sz w:val="24"/>
        </w:rPr>
      </w:pPr>
      <w:r>
        <w:rPr>
          <w:sz w:val="24"/>
        </w:rPr>
        <w:t xml:space="preserve">      0   1    2    3    4   5    6    7   8   9    10   11   12 </w:t>
      </w:r>
    </w:p>
    <w:p w:rsidR="00DD00E6" w:rsidRDefault="00DD00E6" w:rsidP="00DD00E6">
      <w:pPr>
        <w:spacing w:line="360" w:lineRule="exact"/>
        <w:ind w:firstLine="420"/>
        <w:rPr>
          <w:sz w:val="24"/>
        </w:rPr>
      </w:pPr>
      <w:r>
        <w:rPr>
          <w:rFonts w:hint="eastAsia"/>
          <w:sz w:val="24"/>
        </w:rPr>
        <w:t>其散列函数为</w:t>
      </w:r>
      <w:r>
        <w:rPr>
          <w:sz w:val="24"/>
        </w:rPr>
        <w:t xml:space="preserve">h(key)=key%13, </w:t>
      </w:r>
      <w:r>
        <w:rPr>
          <w:rFonts w:hint="eastAsia"/>
          <w:sz w:val="24"/>
        </w:rPr>
        <w:t>处理冲突的方法为双重散列法，探查序列为：</w:t>
      </w:r>
    </w:p>
    <w:p w:rsidR="00DD00E6" w:rsidRDefault="00DD00E6" w:rsidP="00DD00E6">
      <w:pPr>
        <w:spacing w:line="360" w:lineRule="exact"/>
        <w:ind w:firstLine="420"/>
        <w:rPr>
          <w:sz w:val="24"/>
        </w:rPr>
      </w:pPr>
      <w:r>
        <w:rPr>
          <w:sz w:val="24"/>
        </w:rPr>
        <w:t xml:space="preserve">      h</w:t>
      </w:r>
      <w:r>
        <w:rPr>
          <w:sz w:val="24"/>
          <w:vertAlign w:val="subscript"/>
        </w:rPr>
        <w:t>i</w:t>
      </w:r>
      <w:r>
        <w:rPr>
          <w:sz w:val="24"/>
        </w:rPr>
        <w:t>=(h(key)+</w:t>
      </w:r>
      <w:r>
        <w:rPr>
          <w:noProof/>
          <w:sz w:val="24"/>
          <w:vertAlign w:val="subscript"/>
        </w:rPr>
        <w:drawing>
          <wp:inline distT="0" distB="0" distL="0" distR="0">
            <wp:extent cx="85725" cy="1524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sz w:val="24"/>
        </w:rPr>
        <w:t xml:space="preserve">*h1(key))%m    </w:t>
      </w:r>
      <w:r>
        <w:rPr>
          <w:noProof/>
          <w:sz w:val="24"/>
          <w:vertAlign w:val="subscript"/>
        </w:rPr>
        <w:drawing>
          <wp:inline distT="0" distB="0" distL="0" distR="0">
            <wp:extent cx="85725" cy="1524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Pr>
          <w:sz w:val="24"/>
        </w:rPr>
        <w:t>=0,1,</w:t>
      </w:r>
      <w:r>
        <w:rPr>
          <w:rFonts w:hint="eastAsia"/>
          <w:sz w:val="24"/>
        </w:rPr>
        <w:t>…，</w:t>
      </w:r>
      <w:r>
        <w:rPr>
          <w:sz w:val="24"/>
        </w:rPr>
        <w:t>m</w:t>
      </w:r>
      <w:r>
        <w:rPr>
          <w:rFonts w:hint="eastAsia"/>
          <w:sz w:val="24"/>
        </w:rPr>
        <w:t>－</w:t>
      </w:r>
      <w:r>
        <w:rPr>
          <w:sz w:val="24"/>
        </w:rPr>
        <w:t>1</w:t>
      </w:r>
    </w:p>
    <w:p w:rsidR="00DD00E6" w:rsidRDefault="00DD00E6" w:rsidP="00DD00E6">
      <w:pPr>
        <w:spacing w:line="360" w:lineRule="exact"/>
        <w:ind w:firstLine="420"/>
        <w:rPr>
          <w:sz w:val="24"/>
        </w:rPr>
      </w:pPr>
      <w:r>
        <w:rPr>
          <w:rFonts w:hint="eastAsia"/>
          <w:sz w:val="24"/>
        </w:rPr>
        <w:t>其中</w:t>
      </w:r>
    </w:p>
    <w:p w:rsidR="00DD00E6" w:rsidRDefault="00DD00E6" w:rsidP="00DD00E6">
      <w:pPr>
        <w:spacing w:line="360" w:lineRule="exact"/>
        <w:ind w:firstLine="420"/>
        <w:rPr>
          <w:sz w:val="24"/>
        </w:rPr>
      </w:pPr>
      <w:r>
        <w:rPr>
          <w:sz w:val="24"/>
        </w:rPr>
        <w:t xml:space="preserve">    </w:t>
      </w:r>
      <w:proofErr w:type="gramStart"/>
      <w:r>
        <w:rPr>
          <w:sz w:val="24"/>
        </w:rPr>
        <w:t>h1(</w:t>
      </w:r>
      <w:proofErr w:type="gramEnd"/>
      <w:r>
        <w:rPr>
          <w:sz w:val="24"/>
        </w:rPr>
        <w:t>key)=key%11+1</w:t>
      </w:r>
    </w:p>
    <w:p w:rsidR="00DD00E6" w:rsidRDefault="00DD00E6" w:rsidP="00DD00E6">
      <w:pPr>
        <w:spacing w:line="360" w:lineRule="exact"/>
        <w:ind w:firstLine="420"/>
        <w:rPr>
          <w:sz w:val="24"/>
        </w:rPr>
      </w:pPr>
      <w:r>
        <w:rPr>
          <w:rFonts w:hint="eastAsia"/>
          <w:sz w:val="24"/>
        </w:rPr>
        <w:t>回答下列问题：</w:t>
      </w:r>
    </w:p>
    <w:p w:rsidR="00DD00E6" w:rsidRDefault="00DD00E6" w:rsidP="00DD00E6">
      <w:pPr>
        <w:spacing w:line="360" w:lineRule="exact"/>
        <w:ind w:firstLine="420"/>
        <w:rPr>
          <w:sz w:val="24"/>
        </w:rPr>
      </w:pPr>
      <w:r>
        <w:rPr>
          <w:rFonts w:hint="eastAsia"/>
          <w:sz w:val="24"/>
        </w:rPr>
        <w:t>（</w:t>
      </w:r>
      <w:r>
        <w:rPr>
          <w:sz w:val="24"/>
        </w:rPr>
        <w:t>1</w:t>
      </w:r>
      <w:r>
        <w:rPr>
          <w:rFonts w:hint="eastAsia"/>
          <w:sz w:val="24"/>
        </w:rPr>
        <w:t>）对表中关键字</w:t>
      </w:r>
      <w:r>
        <w:rPr>
          <w:sz w:val="24"/>
        </w:rPr>
        <w:t>35</w:t>
      </w:r>
      <w:r>
        <w:rPr>
          <w:rFonts w:hint="eastAsia"/>
          <w:sz w:val="24"/>
        </w:rPr>
        <w:t>，</w:t>
      </w:r>
      <w:r>
        <w:rPr>
          <w:sz w:val="24"/>
        </w:rPr>
        <w:t>20</w:t>
      </w:r>
      <w:r>
        <w:rPr>
          <w:rFonts w:hint="eastAsia"/>
          <w:sz w:val="24"/>
        </w:rPr>
        <w:t>，</w:t>
      </w:r>
      <w:r>
        <w:rPr>
          <w:sz w:val="24"/>
        </w:rPr>
        <w:t>33</w:t>
      </w:r>
      <w:r>
        <w:rPr>
          <w:rFonts w:hint="eastAsia"/>
          <w:sz w:val="24"/>
        </w:rPr>
        <w:t>和</w:t>
      </w:r>
      <w:r>
        <w:rPr>
          <w:sz w:val="24"/>
        </w:rPr>
        <w:t>48</w:t>
      </w:r>
      <w:r>
        <w:rPr>
          <w:rFonts w:hint="eastAsia"/>
          <w:sz w:val="24"/>
        </w:rPr>
        <w:t>进行查找时，所需进行的比较次数各为多少？</w:t>
      </w:r>
    </w:p>
    <w:p w:rsidR="00DD00E6" w:rsidRDefault="00DD00E6" w:rsidP="00DD00E6">
      <w:pPr>
        <w:spacing w:line="360" w:lineRule="exact"/>
        <w:ind w:firstLine="420"/>
        <w:rPr>
          <w:sz w:val="24"/>
        </w:rPr>
      </w:pPr>
      <w:r>
        <w:rPr>
          <w:rFonts w:hint="eastAsia"/>
          <w:sz w:val="24"/>
        </w:rPr>
        <w:t>（</w:t>
      </w:r>
      <w:r>
        <w:rPr>
          <w:sz w:val="24"/>
        </w:rPr>
        <w:t>2</w:t>
      </w:r>
      <w:r>
        <w:rPr>
          <w:rFonts w:hint="eastAsia"/>
          <w:sz w:val="24"/>
        </w:rPr>
        <w:t>）该散列表在等概率查找时查找成功的平均查找长度为多少？</w:t>
      </w:r>
    </w:p>
    <w:p w:rsidR="00060652" w:rsidRDefault="00DD00E6" w:rsidP="00060652">
      <w:pPr>
        <w:tabs>
          <w:tab w:val="left" w:pos="8352"/>
        </w:tabs>
        <w:spacing w:line="400" w:lineRule="exact"/>
        <w:rPr>
          <w:rFonts w:ascii="宋体" w:hAnsi="宋体"/>
          <w:sz w:val="24"/>
        </w:rPr>
      </w:pPr>
      <w:r>
        <w:rPr>
          <w:kern w:val="16"/>
          <w:sz w:val="24"/>
        </w:rPr>
        <w:t>1</w:t>
      </w:r>
      <w:r w:rsidR="00401C40">
        <w:rPr>
          <w:kern w:val="16"/>
          <w:sz w:val="24"/>
        </w:rPr>
        <w:t>0</w:t>
      </w:r>
      <w:r>
        <w:rPr>
          <w:kern w:val="16"/>
          <w:sz w:val="24"/>
        </w:rPr>
        <w:t>、</w:t>
      </w:r>
      <w:r w:rsidR="00060652">
        <w:rPr>
          <w:rFonts w:ascii="宋体" w:hAnsi="宋体" w:hint="eastAsia"/>
          <w:sz w:val="24"/>
        </w:rPr>
        <w:t>有7</w:t>
      </w:r>
      <w:proofErr w:type="gramStart"/>
      <w:r w:rsidR="00060652">
        <w:rPr>
          <w:rFonts w:ascii="宋体" w:hAnsi="宋体" w:hint="eastAsia"/>
          <w:sz w:val="24"/>
        </w:rPr>
        <w:t>带权结点</w:t>
      </w:r>
      <w:proofErr w:type="gramEnd"/>
      <w:r w:rsidR="00060652">
        <w:rPr>
          <w:rFonts w:ascii="宋体" w:hAnsi="宋体" w:hint="eastAsia"/>
          <w:sz w:val="24"/>
        </w:rPr>
        <w:t>,其权值分别为2,6,10,14,3,7,8。</w:t>
      </w:r>
      <w:bookmarkStart w:id="0" w:name="_GoBack"/>
      <w:bookmarkEnd w:id="0"/>
    </w:p>
    <w:p w:rsidR="00060652" w:rsidRDefault="00060652" w:rsidP="00060652">
      <w:pPr>
        <w:tabs>
          <w:tab w:val="left" w:pos="8352"/>
        </w:tabs>
        <w:spacing w:line="400" w:lineRule="exact"/>
        <w:rPr>
          <w:rFonts w:ascii="宋体" w:hAnsi="宋体"/>
          <w:sz w:val="24"/>
        </w:rPr>
      </w:pPr>
      <w:r>
        <w:rPr>
          <w:rFonts w:ascii="宋体" w:hAnsi="宋体" w:hint="eastAsia"/>
          <w:sz w:val="24"/>
        </w:rPr>
        <w:t>(1)试以它们为叶子结点构造一棵哈夫曼树（要求按每个结点的左子树根结点的权值小于或</w:t>
      </w:r>
      <w:proofErr w:type="gramStart"/>
      <w:r>
        <w:rPr>
          <w:rFonts w:ascii="宋体" w:hAnsi="宋体" w:hint="eastAsia"/>
          <w:sz w:val="24"/>
        </w:rPr>
        <w:t>等于右子树根</w:t>
      </w:r>
      <w:proofErr w:type="gramEnd"/>
      <w:r>
        <w:rPr>
          <w:rFonts w:ascii="宋体" w:hAnsi="宋体" w:hint="eastAsia"/>
          <w:sz w:val="24"/>
        </w:rPr>
        <w:t>结点的权值的次序构造）（3分）</w:t>
      </w:r>
    </w:p>
    <w:p w:rsidR="00060652" w:rsidRDefault="00060652" w:rsidP="00060652">
      <w:pPr>
        <w:tabs>
          <w:tab w:val="left" w:pos="8352"/>
        </w:tabs>
        <w:spacing w:line="400" w:lineRule="exact"/>
        <w:rPr>
          <w:rFonts w:ascii="宋体" w:hAnsi="宋体"/>
          <w:sz w:val="24"/>
        </w:rPr>
      </w:pPr>
      <w:r>
        <w:rPr>
          <w:rFonts w:ascii="宋体" w:hAnsi="宋体" w:hint="eastAsia"/>
          <w:sz w:val="24"/>
        </w:rPr>
        <w:t>2）计算该树的结点总数（3分）</w:t>
      </w:r>
    </w:p>
    <w:p w:rsidR="00060652" w:rsidRDefault="00060652" w:rsidP="00060652">
      <w:pPr>
        <w:tabs>
          <w:tab w:val="left" w:pos="8352"/>
        </w:tabs>
        <w:spacing w:line="400" w:lineRule="exact"/>
        <w:rPr>
          <w:rFonts w:ascii="宋体" w:hAnsi="宋体"/>
          <w:sz w:val="24"/>
        </w:rPr>
      </w:pPr>
      <w:r>
        <w:rPr>
          <w:rFonts w:ascii="宋体" w:hAnsi="宋体" w:hint="eastAsia"/>
          <w:sz w:val="24"/>
        </w:rPr>
        <w:t>3）计算其</w:t>
      </w:r>
      <w:proofErr w:type="gramStart"/>
      <w:r>
        <w:rPr>
          <w:rFonts w:ascii="宋体" w:hAnsi="宋体" w:hint="eastAsia"/>
          <w:sz w:val="24"/>
        </w:rPr>
        <w:t>带权路径</w:t>
      </w:r>
      <w:proofErr w:type="gramEnd"/>
      <w:r>
        <w:rPr>
          <w:rFonts w:ascii="宋体" w:hAnsi="宋体" w:hint="eastAsia"/>
          <w:sz w:val="24"/>
        </w:rPr>
        <w:t>长度WPL（4分）</w:t>
      </w:r>
    </w:p>
    <w:p w:rsidR="00DD00E6" w:rsidRPr="00060652" w:rsidRDefault="00DD00E6" w:rsidP="002468BD">
      <w:pPr>
        <w:snapToGrid w:val="0"/>
        <w:spacing w:line="360" w:lineRule="exact"/>
        <w:ind w:left="420"/>
        <w:rPr>
          <w:kern w:val="16"/>
          <w:sz w:val="24"/>
        </w:rPr>
      </w:pPr>
    </w:p>
    <w:p w:rsidR="002468BD" w:rsidRDefault="002468BD" w:rsidP="002468BD">
      <w:pPr>
        <w:snapToGrid w:val="0"/>
        <w:spacing w:line="360" w:lineRule="exact"/>
        <w:rPr>
          <w:b/>
          <w:sz w:val="24"/>
        </w:rPr>
      </w:pPr>
      <w:r>
        <w:rPr>
          <w:rFonts w:hint="eastAsia"/>
          <w:b/>
          <w:sz w:val="24"/>
        </w:rPr>
        <w:t>四、</w:t>
      </w:r>
      <w:r>
        <w:rPr>
          <w:b/>
          <w:sz w:val="14"/>
        </w:rPr>
        <w:t xml:space="preserve">                   </w:t>
      </w:r>
      <w:r>
        <w:rPr>
          <w:rFonts w:hint="eastAsia"/>
          <w:b/>
          <w:sz w:val="24"/>
        </w:rPr>
        <w:t>阅读算法（每题</w:t>
      </w:r>
      <w:r>
        <w:rPr>
          <w:b/>
          <w:sz w:val="24"/>
        </w:rPr>
        <w:t>7</w:t>
      </w:r>
      <w:r>
        <w:rPr>
          <w:rFonts w:hint="eastAsia"/>
          <w:b/>
          <w:sz w:val="24"/>
        </w:rPr>
        <w:t>分，共</w:t>
      </w:r>
      <w:r>
        <w:rPr>
          <w:b/>
          <w:sz w:val="24"/>
        </w:rPr>
        <w:t>14</w:t>
      </w:r>
      <w:r>
        <w:rPr>
          <w:rFonts w:hint="eastAsia"/>
          <w:b/>
          <w:sz w:val="24"/>
        </w:rPr>
        <w:t>分）</w:t>
      </w:r>
    </w:p>
    <w:p w:rsidR="002468BD" w:rsidRDefault="002468BD" w:rsidP="002468BD">
      <w:pPr>
        <w:numPr>
          <w:ilvl w:val="0"/>
          <w:numId w:val="5"/>
        </w:numPr>
        <w:snapToGrid w:val="0"/>
        <w:spacing w:line="360" w:lineRule="exact"/>
        <w:rPr>
          <w:sz w:val="24"/>
        </w:rPr>
      </w:pPr>
      <w:r>
        <w:rPr>
          <w:sz w:val="24"/>
        </w:rPr>
        <w:t>1.</w:t>
      </w:r>
      <w:r>
        <w:rPr>
          <w:sz w:val="14"/>
        </w:rPr>
        <w:t xml:space="preserve">                     </w:t>
      </w:r>
      <w:proofErr w:type="spellStart"/>
      <w:r>
        <w:rPr>
          <w:sz w:val="24"/>
        </w:rPr>
        <w:t>int</w:t>
      </w:r>
      <w:proofErr w:type="spellEnd"/>
      <w:r>
        <w:rPr>
          <w:sz w:val="24"/>
        </w:rPr>
        <w:t xml:space="preserve"> Prime(</w:t>
      </w:r>
      <w:proofErr w:type="spellStart"/>
      <w:r>
        <w:rPr>
          <w:sz w:val="24"/>
        </w:rPr>
        <w:t>int</w:t>
      </w:r>
      <w:proofErr w:type="spellEnd"/>
      <w:r>
        <w:rPr>
          <w:sz w:val="24"/>
        </w:rPr>
        <w:t xml:space="preserve"> n)</w:t>
      </w:r>
    </w:p>
    <w:p w:rsidR="002468BD" w:rsidRDefault="002468BD" w:rsidP="002468BD">
      <w:pPr>
        <w:snapToGrid w:val="0"/>
        <w:spacing w:line="360" w:lineRule="exact"/>
        <w:ind w:firstLineChars="300" w:firstLine="720"/>
        <w:rPr>
          <w:sz w:val="24"/>
        </w:rPr>
      </w:pPr>
      <w:r>
        <w:rPr>
          <w:sz w:val="24"/>
        </w:rPr>
        <w:t xml:space="preserve">{  </w:t>
      </w:r>
    </w:p>
    <w:p w:rsidR="002468BD" w:rsidRDefault="002468BD" w:rsidP="002468BD">
      <w:pPr>
        <w:snapToGrid w:val="0"/>
        <w:spacing w:line="360" w:lineRule="exact"/>
        <w:rPr>
          <w:sz w:val="24"/>
        </w:rPr>
      </w:pPr>
      <w:r>
        <w:rPr>
          <w:sz w:val="24"/>
        </w:rPr>
        <w:t xml:space="preserve">      </w:t>
      </w:r>
      <w:proofErr w:type="spellStart"/>
      <w:proofErr w:type="gramStart"/>
      <w:r>
        <w:rPr>
          <w:sz w:val="24"/>
        </w:rPr>
        <w:t>int</w:t>
      </w:r>
      <w:proofErr w:type="spellEnd"/>
      <w:proofErr w:type="gramEnd"/>
      <w:r>
        <w:rPr>
          <w:sz w:val="24"/>
        </w:rPr>
        <w:t xml:space="preserve"> </w:t>
      </w:r>
      <w:proofErr w:type="spellStart"/>
      <w:r>
        <w:rPr>
          <w:sz w:val="24"/>
        </w:rPr>
        <w:t>i</w:t>
      </w:r>
      <w:proofErr w:type="spellEnd"/>
      <w:r>
        <w:rPr>
          <w:sz w:val="24"/>
        </w:rPr>
        <w:t>=1;</w:t>
      </w:r>
    </w:p>
    <w:p w:rsidR="002468BD" w:rsidRDefault="002468BD" w:rsidP="002468BD">
      <w:pPr>
        <w:snapToGrid w:val="0"/>
        <w:spacing w:line="360" w:lineRule="exact"/>
        <w:rPr>
          <w:sz w:val="24"/>
        </w:rPr>
      </w:pPr>
      <w:r>
        <w:rPr>
          <w:sz w:val="24"/>
        </w:rPr>
        <w:t xml:space="preserve">      </w:t>
      </w:r>
      <w:proofErr w:type="spellStart"/>
      <w:proofErr w:type="gramStart"/>
      <w:r>
        <w:rPr>
          <w:sz w:val="24"/>
        </w:rPr>
        <w:t>int</w:t>
      </w:r>
      <w:proofErr w:type="spellEnd"/>
      <w:proofErr w:type="gramEnd"/>
      <w:r>
        <w:rPr>
          <w:sz w:val="24"/>
        </w:rPr>
        <w:t xml:space="preserve"> x=(</w:t>
      </w:r>
      <w:proofErr w:type="spellStart"/>
      <w:r>
        <w:rPr>
          <w:sz w:val="24"/>
        </w:rPr>
        <w:t>int</w:t>
      </w:r>
      <w:proofErr w:type="spellEnd"/>
      <w:r>
        <w:rPr>
          <w:sz w:val="24"/>
        </w:rPr>
        <w:t xml:space="preserve">) </w:t>
      </w:r>
      <w:proofErr w:type="spellStart"/>
      <w:r>
        <w:rPr>
          <w:sz w:val="24"/>
        </w:rPr>
        <w:t>sqrt</w:t>
      </w:r>
      <w:proofErr w:type="spellEnd"/>
      <w:r>
        <w:rPr>
          <w:sz w:val="24"/>
        </w:rPr>
        <w:t>(n);</w:t>
      </w:r>
    </w:p>
    <w:p w:rsidR="002468BD" w:rsidRDefault="002468BD" w:rsidP="002468BD">
      <w:pPr>
        <w:snapToGrid w:val="0"/>
        <w:spacing w:line="360" w:lineRule="exact"/>
        <w:ind w:firstLine="425"/>
        <w:rPr>
          <w:sz w:val="24"/>
        </w:rPr>
      </w:pPr>
      <w:r>
        <w:rPr>
          <w:sz w:val="24"/>
        </w:rPr>
        <w:t xml:space="preserve">  </w:t>
      </w:r>
      <w:proofErr w:type="gramStart"/>
      <w:r>
        <w:rPr>
          <w:sz w:val="24"/>
        </w:rPr>
        <w:t>while</w:t>
      </w:r>
      <w:proofErr w:type="gramEnd"/>
      <w:r>
        <w:rPr>
          <w:sz w:val="24"/>
        </w:rPr>
        <w:t xml:space="preserve"> (++</w:t>
      </w:r>
      <w:proofErr w:type="spellStart"/>
      <w:r>
        <w:rPr>
          <w:sz w:val="24"/>
        </w:rPr>
        <w:t>i</w:t>
      </w:r>
      <w:proofErr w:type="spellEnd"/>
      <w:r>
        <w:rPr>
          <w:sz w:val="24"/>
        </w:rPr>
        <w:t>&lt;=x)</w:t>
      </w:r>
    </w:p>
    <w:p w:rsidR="002468BD" w:rsidRDefault="002468BD" w:rsidP="002468BD">
      <w:pPr>
        <w:snapToGrid w:val="0"/>
        <w:spacing w:line="360" w:lineRule="exact"/>
        <w:ind w:firstLine="425"/>
        <w:rPr>
          <w:sz w:val="24"/>
        </w:rPr>
      </w:pPr>
      <w:r>
        <w:rPr>
          <w:sz w:val="24"/>
        </w:rPr>
        <w:t xml:space="preserve">       </w:t>
      </w:r>
      <w:proofErr w:type="gramStart"/>
      <w:r>
        <w:rPr>
          <w:sz w:val="24"/>
        </w:rPr>
        <w:t>if</w:t>
      </w:r>
      <w:proofErr w:type="gramEnd"/>
      <w:r>
        <w:rPr>
          <w:sz w:val="24"/>
        </w:rPr>
        <w:t xml:space="preserve"> (</w:t>
      </w:r>
      <w:proofErr w:type="spellStart"/>
      <w:r>
        <w:rPr>
          <w:sz w:val="24"/>
        </w:rPr>
        <w:t>n%i</w:t>
      </w:r>
      <w:proofErr w:type="spellEnd"/>
      <w:r>
        <w:rPr>
          <w:sz w:val="24"/>
        </w:rPr>
        <w:t>==0) break;</w:t>
      </w:r>
    </w:p>
    <w:p w:rsidR="002468BD" w:rsidRDefault="002468BD" w:rsidP="002468BD">
      <w:pPr>
        <w:snapToGrid w:val="0"/>
        <w:spacing w:line="360" w:lineRule="exact"/>
        <w:ind w:firstLine="425"/>
        <w:rPr>
          <w:sz w:val="24"/>
        </w:rPr>
      </w:pPr>
      <w:r>
        <w:rPr>
          <w:sz w:val="24"/>
        </w:rPr>
        <w:t xml:space="preserve">  </w:t>
      </w:r>
      <w:proofErr w:type="gramStart"/>
      <w:r>
        <w:rPr>
          <w:sz w:val="24"/>
        </w:rPr>
        <w:t>if</w:t>
      </w:r>
      <w:proofErr w:type="gramEnd"/>
      <w:r>
        <w:rPr>
          <w:sz w:val="24"/>
        </w:rPr>
        <w:t xml:space="preserve"> (</w:t>
      </w:r>
      <w:proofErr w:type="spellStart"/>
      <w:r>
        <w:rPr>
          <w:sz w:val="24"/>
        </w:rPr>
        <w:t>i</w:t>
      </w:r>
      <w:proofErr w:type="spellEnd"/>
      <w:r>
        <w:rPr>
          <w:sz w:val="24"/>
        </w:rPr>
        <w:t>&gt;x) return 1;</w:t>
      </w:r>
    </w:p>
    <w:p w:rsidR="002468BD" w:rsidRDefault="002468BD" w:rsidP="002468BD">
      <w:pPr>
        <w:snapToGrid w:val="0"/>
        <w:spacing w:line="360" w:lineRule="exact"/>
        <w:ind w:firstLine="425"/>
        <w:rPr>
          <w:sz w:val="24"/>
        </w:rPr>
      </w:pPr>
      <w:r>
        <w:rPr>
          <w:sz w:val="24"/>
        </w:rPr>
        <w:t xml:space="preserve">  </w:t>
      </w:r>
      <w:proofErr w:type="gramStart"/>
      <w:r>
        <w:rPr>
          <w:sz w:val="24"/>
        </w:rPr>
        <w:t>else</w:t>
      </w:r>
      <w:proofErr w:type="gramEnd"/>
      <w:r>
        <w:rPr>
          <w:sz w:val="24"/>
        </w:rPr>
        <w:t xml:space="preserve"> return 0;</w:t>
      </w:r>
    </w:p>
    <w:p w:rsidR="002468BD" w:rsidRDefault="002468BD" w:rsidP="002468BD">
      <w:pPr>
        <w:snapToGrid w:val="0"/>
        <w:spacing w:line="360" w:lineRule="exact"/>
        <w:ind w:firstLine="425"/>
        <w:rPr>
          <w:sz w:val="24"/>
        </w:rPr>
      </w:pPr>
      <w:r>
        <w:rPr>
          <w:sz w:val="24"/>
        </w:rPr>
        <w:t xml:space="preserve">  } </w:t>
      </w:r>
    </w:p>
    <w:p w:rsidR="002468BD" w:rsidRDefault="002468BD" w:rsidP="002468BD">
      <w:pPr>
        <w:snapToGrid w:val="0"/>
        <w:spacing w:line="360" w:lineRule="exact"/>
        <w:rPr>
          <w:sz w:val="24"/>
        </w:rPr>
      </w:pPr>
      <w:r>
        <w:rPr>
          <w:sz w:val="24"/>
        </w:rPr>
        <w:t>(1)</w:t>
      </w:r>
      <w:r>
        <w:rPr>
          <w:sz w:val="14"/>
        </w:rPr>
        <w:t xml:space="preserve">     </w:t>
      </w:r>
      <w:r>
        <w:rPr>
          <w:rFonts w:hint="eastAsia"/>
          <w:sz w:val="24"/>
        </w:rPr>
        <w:t>指出该算法的功能；</w:t>
      </w:r>
    </w:p>
    <w:p w:rsidR="002468BD" w:rsidRDefault="002468BD" w:rsidP="002468BD">
      <w:pPr>
        <w:snapToGrid w:val="0"/>
        <w:spacing w:line="360" w:lineRule="exact"/>
        <w:rPr>
          <w:sz w:val="24"/>
        </w:rPr>
      </w:pPr>
      <w:r>
        <w:rPr>
          <w:sz w:val="24"/>
        </w:rPr>
        <w:t>(2)</w:t>
      </w:r>
      <w:r>
        <w:rPr>
          <w:sz w:val="14"/>
        </w:rPr>
        <w:t xml:space="preserve">     </w:t>
      </w:r>
      <w:r>
        <w:rPr>
          <w:rFonts w:hint="eastAsia"/>
          <w:sz w:val="24"/>
        </w:rPr>
        <w:t>该算法的时间复杂度是多少？</w:t>
      </w:r>
    </w:p>
    <w:p w:rsidR="002468BD" w:rsidRDefault="002468BD" w:rsidP="002468BD">
      <w:pPr>
        <w:snapToGrid w:val="0"/>
        <w:spacing w:line="360" w:lineRule="exact"/>
        <w:rPr>
          <w:sz w:val="24"/>
        </w:rPr>
      </w:pPr>
      <w:r>
        <w:rPr>
          <w:sz w:val="24"/>
        </w:rPr>
        <w:t>2.</w:t>
      </w:r>
      <w:r>
        <w:rPr>
          <w:sz w:val="14"/>
        </w:rPr>
        <w:t xml:space="preserve">                     </w:t>
      </w:r>
      <w:r>
        <w:rPr>
          <w:rFonts w:hint="eastAsia"/>
          <w:sz w:val="24"/>
        </w:rPr>
        <w:t>写出下述算法的功能：</w:t>
      </w:r>
    </w:p>
    <w:p w:rsidR="002468BD" w:rsidRDefault="002468BD" w:rsidP="002468BD">
      <w:pPr>
        <w:snapToGrid w:val="0"/>
        <w:spacing w:line="360" w:lineRule="exact"/>
        <w:rPr>
          <w:sz w:val="24"/>
        </w:rPr>
      </w:pPr>
      <w:r>
        <w:rPr>
          <w:sz w:val="24"/>
        </w:rPr>
        <w:t xml:space="preserve">   </w:t>
      </w:r>
      <w:proofErr w:type="gramStart"/>
      <w:r>
        <w:rPr>
          <w:sz w:val="24"/>
        </w:rPr>
        <w:t>void</w:t>
      </w:r>
      <w:proofErr w:type="gramEnd"/>
      <w:r>
        <w:rPr>
          <w:sz w:val="24"/>
        </w:rPr>
        <w:t xml:space="preserve"> AJ(</w:t>
      </w:r>
      <w:proofErr w:type="spellStart"/>
      <w:r>
        <w:rPr>
          <w:sz w:val="24"/>
        </w:rPr>
        <w:t>adjlist</w:t>
      </w:r>
      <w:proofErr w:type="spellEnd"/>
      <w:r>
        <w:rPr>
          <w:sz w:val="24"/>
        </w:rPr>
        <w:t xml:space="preserve"> GL, </w:t>
      </w:r>
      <w:proofErr w:type="spellStart"/>
      <w:r>
        <w:rPr>
          <w:sz w:val="24"/>
        </w:rPr>
        <w:t>int</w:t>
      </w:r>
      <w:proofErr w:type="spellEnd"/>
      <w:r>
        <w:rPr>
          <w:sz w:val="24"/>
        </w:rPr>
        <w:t xml:space="preserve"> </w:t>
      </w:r>
      <w:proofErr w:type="spellStart"/>
      <w:r>
        <w:rPr>
          <w:sz w:val="24"/>
        </w:rPr>
        <w:t>i</w:t>
      </w:r>
      <w:proofErr w:type="spellEnd"/>
      <w:r>
        <w:rPr>
          <w:sz w:val="24"/>
        </w:rPr>
        <w:t xml:space="preserve">, </w:t>
      </w:r>
      <w:proofErr w:type="spellStart"/>
      <w:r>
        <w:rPr>
          <w:sz w:val="24"/>
        </w:rPr>
        <w:t>int</w:t>
      </w:r>
      <w:proofErr w:type="spellEnd"/>
      <w:r>
        <w:rPr>
          <w:sz w:val="24"/>
        </w:rPr>
        <w:t xml:space="preserve"> n)</w:t>
      </w:r>
    </w:p>
    <w:p w:rsidR="002468BD" w:rsidRDefault="002468BD" w:rsidP="002468BD">
      <w:pPr>
        <w:snapToGrid w:val="0"/>
        <w:spacing w:line="360" w:lineRule="exact"/>
        <w:rPr>
          <w:sz w:val="24"/>
        </w:rPr>
      </w:pPr>
      <w:r>
        <w:rPr>
          <w:sz w:val="24"/>
        </w:rPr>
        <w:t xml:space="preserve">       {</w:t>
      </w:r>
    </w:p>
    <w:p w:rsidR="002468BD" w:rsidRDefault="002468BD" w:rsidP="002468BD">
      <w:pPr>
        <w:snapToGrid w:val="0"/>
        <w:spacing w:line="360" w:lineRule="exact"/>
        <w:rPr>
          <w:sz w:val="24"/>
        </w:rPr>
      </w:pPr>
      <w:r>
        <w:rPr>
          <w:sz w:val="24"/>
        </w:rPr>
        <w:tab/>
        <w:t xml:space="preserve">       Queue Q;</w:t>
      </w:r>
    </w:p>
    <w:p w:rsidR="002468BD" w:rsidRDefault="002468BD" w:rsidP="002468BD">
      <w:pPr>
        <w:snapToGrid w:val="0"/>
        <w:spacing w:line="360" w:lineRule="exact"/>
        <w:rPr>
          <w:sz w:val="24"/>
        </w:rPr>
      </w:pPr>
      <w:r>
        <w:rPr>
          <w:sz w:val="24"/>
        </w:rPr>
        <w:tab/>
        <w:t xml:space="preserve">       </w:t>
      </w:r>
      <w:proofErr w:type="spellStart"/>
      <w:proofErr w:type="gramStart"/>
      <w:r>
        <w:rPr>
          <w:sz w:val="24"/>
        </w:rPr>
        <w:t>InitQueue</w:t>
      </w:r>
      <w:proofErr w:type="spellEnd"/>
      <w:r>
        <w:rPr>
          <w:sz w:val="24"/>
        </w:rPr>
        <w:t>(</w:t>
      </w:r>
      <w:proofErr w:type="gramEnd"/>
      <w:r>
        <w:rPr>
          <w:sz w:val="24"/>
        </w:rPr>
        <w:t>Q);</w:t>
      </w:r>
    </w:p>
    <w:p w:rsidR="002468BD" w:rsidRDefault="002468BD" w:rsidP="002468BD">
      <w:pPr>
        <w:snapToGrid w:val="0"/>
        <w:spacing w:line="360" w:lineRule="exact"/>
        <w:rPr>
          <w:sz w:val="24"/>
        </w:rPr>
      </w:pPr>
      <w:r>
        <w:rPr>
          <w:sz w:val="24"/>
        </w:rPr>
        <w:t xml:space="preserve"> </w:t>
      </w:r>
      <w:r>
        <w:rPr>
          <w:sz w:val="24"/>
        </w:rPr>
        <w:tab/>
        <w:t xml:space="preserve">       </w:t>
      </w:r>
      <w:proofErr w:type="spellStart"/>
      <w:proofErr w:type="gramStart"/>
      <w:r>
        <w:rPr>
          <w:sz w:val="24"/>
        </w:rPr>
        <w:t>cout</w:t>
      </w:r>
      <w:proofErr w:type="spellEnd"/>
      <w:proofErr w:type="gramEnd"/>
      <w:r>
        <w:rPr>
          <w:sz w:val="24"/>
        </w:rPr>
        <w:t>&lt;&lt;</w:t>
      </w:r>
      <w:proofErr w:type="spellStart"/>
      <w:r>
        <w:rPr>
          <w:sz w:val="24"/>
        </w:rPr>
        <w:t>i</w:t>
      </w:r>
      <w:proofErr w:type="spellEnd"/>
      <w:r>
        <w:rPr>
          <w:sz w:val="24"/>
        </w:rPr>
        <w:t>&lt;&lt;' ';</w:t>
      </w:r>
    </w:p>
    <w:p w:rsidR="002468BD" w:rsidRDefault="002468BD" w:rsidP="002468BD">
      <w:pPr>
        <w:snapToGrid w:val="0"/>
        <w:spacing w:line="360" w:lineRule="exact"/>
        <w:rPr>
          <w:sz w:val="24"/>
        </w:rPr>
      </w:pPr>
      <w:r>
        <w:rPr>
          <w:sz w:val="24"/>
        </w:rPr>
        <w:lastRenderedPageBreak/>
        <w:tab/>
        <w:t xml:space="preserve">       </w:t>
      </w:r>
      <w:proofErr w:type="gramStart"/>
      <w:r>
        <w:rPr>
          <w:sz w:val="24"/>
        </w:rPr>
        <w:t>visited[</w:t>
      </w:r>
      <w:proofErr w:type="spellStart"/>
      <w:proofErr w:type="gramEnd"/>
      <w:r>
        <w:rPr>
          <w:sz w:val="24"/>
        </w:rPr>
        <w:t>i</w:t>
      </w:r>
      <w:proofErr w:type="spellEnd"/>
      <w:r>
        <w:rPr>
          <w:sz w:val="24"/>
        </w:rPr>
        <w:t>]=true;</w:t>
      </w:r>
    </w:p>
    <w:p w:rsidR="002468BD" w:rsidRDefault="002468BD" w:rsidP="002468BD">
      <w:pPr>
        <w:snapToGrid w:val="0"/>
        <w:spacing w:line="360" w:lineRule="exact"/>
        <w:rPr>
          <w:sz w:val="24"/>
        </w:rPr>
      </w:pPr>
      <w:r>
        <w:rPr>
          <w:sz w:val="24"/>
        </w:rPr>
        <w:tab/>
        <w:t xml:space="preserve">       </w:t>
      </w:r>
      <w:proofErr w:type="spellStart"/>
      <w:proofErr w:type="gramStart"/>
      <w:r>
        <w:rPr>
          <w:sz w:val="24"/>
        </w:rPr>
        <w:t>QInsert</w:t>
      </w:r>
      <w:proofErr w:type="spellEnd"/>
      <w:r>
        <w:rPr>
          <w:sz w:val="24"/>
        </w:rPr>
        <w:t>(</w:t>
      </w:r>
      <w:proofErr w:type="spellStart"/>
      <w:proofErr w:type="gramEnd"/>
      <w:r>
        <w:rPr>
          <w:sz w:val="24"/>
        </w:rPr>
        <w:t>Q,i</w:t>
      </w:r>
      <w:proofErr w:type="spellEnd"/>
      <w:r>
        <w:rPr>
          <w:sz w:val="24"/>
        </w:rPr>
        <w:t>);</w:t>
      </w:r>
    </w:p>
    <w:p w:rsidR="002468BD" w:rsidRDefault="002468BD" w:rsidP="002468BD">
      <w:pPr>
        <w:snapToGrid w:val="0"/>
        <w:spacing w:line="360" w:lineRule="exact"/>
        <w:rPr>
          <w:sz w:val="24"/>
        </w:rPr>
      </w:pPr>
      <w:r>
        <w:rPr>
          <w:sz w:val="24"/>
        </w:rPr>
        <w:t xml:space="preserve">           </w:t>
      </w:r>
      <w:proofErr w:type="gramStart"/>
      <w:r>
        <w:rPr>
          <w:sz w:val="24"/>
        </w:rPr>
        <w:t>while(</w:t>
      </w:r>
      <w:proofErr w:type="gramEnd"/>
      <w:r>
        <w:rPr>
          <w:sz w:val="24"/>
        </w:rPr>
        <w:t>!</w:t>
      </w:r>
      <w:proofErr w:type="spellStart"/>
      <w:r>
        <w:rPr>
          <w:sz w:val="24"/>
        </w:rPr>
        <w:t>QueueEmpty</w:t>
      </w:r>
      <w:proofErr w:type="spellEnd"/>
      <w:r>
        <w:rPr>
          <w:sz w:val="24"/>
        </w:rPr>
        <w:t>(Q)) {</w:t>
      </w:r>
    </w:p>
    <w:p w:rsidR="002468BD" w:rsidRDefault="002468BD" w:rsidP="002468BD">
      <w:pPr>
        <w:snapToGrid w:val="0"/>
        <w:spacing w:line="360" w:lineRule="exact"/>
        <w:rPr>
          <w:sz w:val="24"/>
        </w:rPr>
      </w:pPr>
      <w:r>
        <w:rPr>
          <w:sz w:val="24"/>
        </w:rPr>
        <w:tab/>
        <w:t xml:space="preserve">           </w:t>
      </w:r>
      <w:proofErr w:type="spellStart"/>
      <w:proofErr w:type="gramStart"/>
      <w:r>
        <w:rPr>
          <w:sz w:val="24"/>
        </w:rPr>
        <w:t>int</w:t>
      </w:r>
      <w:proofErr w:type="spellEnd"/>
      <w:proofErr w:type="gramEnd"/>
      <w:r>
        <w:rPr>
          <w:sz w:val="24"/>
        </w:rPr>
        <w:t xml:space="preserve"> k=</w:t>
      </w:r>
      <w:proofErr w:type="spellStart"/>
      <w:r>
        <w:rPr>
          <w:sz w:val="24"/>
        </w:rPr>
        <w:t>QDelete</w:t>
      </w:r>
      <w:proofErr w:type="spellEnd"/>
      <w:r>
        <w:rPr>
          <w:sz w:val="24"/>
        </w:rPr>
        <w:t xml:space="preserve">(Q);  </w:t>
      </w:r>
    </w:p>
    <w:p w:rsidR="002468BD" w:rsidRDefault="002468BD" w:rsidP="002468BD">
      <w:pPr>
        <w:snapToGrid w:val="0"/>
        <w:spacing w:line="360" w:lineRule="exact"/>
        <w:rPr>
          <w:sz w:val="24"/>
        </w:rPr>
      </w:pPr>
      <w:r>
        <w:rPr>
          <w:sz w:val="24"/>
        </w:rPr>
        <w:tab/>
      </w:r>
      <w:r>
        <w:rPr>
          <w:sz w:val="24"/>
        </w:rPr>
        <w:tab/>
        <w:t xml:space="preserve">       </w:t>
      </w:r>
      <w:proofErr w:type="spellStart"/>
      <w:proofErr w:type="gramStart"/>
      <w:r>
        <w:rPr>
          <w:sz w:val="24"/>
        </w:rPr>
        <w:t>edgenode</w:t>
      </w:r>
      <w:proofErr w:type="spellEnd"/>
      <w:proofErr w:type="gramEnd"/>
      <w:r>
        <w:rPr>
          <w:sz w:val="24"/>
        </w:rPr>
        <w:t xml:space="preserve">* p=GL[k];  </w:t>
      </w:r>
    </w:p>
    <w:p w:rsidR="002468BD" w:rsidRDefault="002468BD" w:rsidP="002468BD">
      <w:pPr>
        <w:snapToGrid w:val="0"/>
        <w:spacing w:line="360" w:lineRule="exact"/>
        <w:rPr>
          <w:sz w:val="24"/>
        </w:rPr>
      </w:pPr>
      <w:r>
        <w:rPr>
          <w:sz w:val="24"/>
        </w:rPr>
        <w:tab/>
      </w:r>
      <w:r>
        <w:rPr>
          <w:sz w:val="24"/>
        </w:rPr>
        <w:tab/>
        <w:t xml:space="preserve">       </w:t>
      </w:r>
      <w:proofErr w:type="gramStart"/>
      <w:r>
        <w:rPr>
          <w:sz w:val="24"/>
        </w:rPr>
        <w:t>while(</w:t>
      </w:r>
      <w:proofErr w:type="gramEnd"/>
      <w:r>
        <w:rPr>
          <w:sz w:val="24"/>
        </w:rPr>
        <w:t xml:space="preserve">p!=NULL) </w:t>
      </w:r>
    </w:p>
    <w:p w:rsidR="002468BD" w:rsidRDefault="002468BD" w:rsidP="002468BD">
      <w:pPr>
        <w:snapToGrid w:val="0"/>
        <w:spacing w:line="360" w:lineRule="exact"/>
        <w:rPr>
          <w:sz w:val="24"/>
        </w:rPr>
      </w:pPr>
      <w:r>
        <w:rPr>
          <w:sz w:val="24"/>
        </w:rPr>
        <w:tab/>
      </w:r>
      <w:r>
        <w:rPr>
          <w:sz w:val="24"/>
        </w:rPr>
        <w:tab/>
        <w:t xml:space="preserve">       {</w:t>
      </w:r>
    </w:p>
    <w:p w:rsidR="002468BD" w:rsidRDefault="002468BD" w:rsidP="002468BD">
      <w:pPr>
        <w:snapToGrid w:val="0"/>
        <w:spacing w:line="360" w:lineRule="exact"/>
        <w:rPr>
          <w:sz w:val="24"/>
        </w:rPr>
      </w:pPr>
      <w:r>
        <w:rPr>
          <w:sz w:val="24"/>
        </w:rPr>
        <w:tab/>
      </w:r>
      <w:r>
        <w:rPr>
          <w:sz w:val="24"/>
        </w:rPr>
        <w:tab/>
        <w:t xml:space="preserve">           </w:t>
      </w:r>
      <w:proofErr w:type="spellStart"/>
      <w:proofErr w:type="gramStart"/>
      <w:r>
        <w:rPr>
          <w:sz w:val="24"/>
        </w:rPr>
        <w:t>int</w:t>
      </w:r>
      <w:proofErr w:type="spellEnd"/>
      <w:proofErr w:type="gramEnd"/>
      <w:r>
        <w:rPr>
          <w:sz w:val="24"/>
        </w:rPr>
        <w:t xml:space="preserve"> j=p-&gt;</w:t>
      </w:r>
      <w:proofErr w:type="spellStart"/>
      <w:r>
        <w:rPr>
          <w:sz w:val="24"/>
        </w:rPr>
        <w:t>adjvex</w:t>
      </w:r>
      <w:proofErr w:type="spellEnd"/>
      <w:r>
        <w:rPr>
          <w:sz w:val="24"/>
        </w:rPr>
        <w:t xml:space="preserve">;  </w:t>
      </w:r>
    </w:p>
    <w:p w:rsidR="002468BD" w:rsidRDefault="002468BD" w:rsidP="002468BD">
      <w:pPr>
        <w:snapToGrid w:val="0"/>
        <w:spacing w:line="360" w:lineRule="exact"/>
        <w:rPr>
          <w:sz w:val="24"/>
        </w:rPr>
      </w:pPr>
      <w:r>
        <w:rPr>
          <w:sz w:val="24"/>
        </w:rPr>
        <w:tab/>
      </w:r>
      <w:r>
        <w:rPr>
          <w:sz w:val="24"/>
        </w:rPr>
        <w:tab/>
      </w:r>
      <w:r>
        <w:rPr>
          <w:sz w:val="24"/>
        </w:rPr>
        <w:tab/>
        <w:t xml:space="preserve">       </w:t>
      </w:r>
      <w:proofErr w:type="gramStart"/>
      <w:r>
        <w:rPr>
          <w:sz w:val="24"/>
        </w:rPr>
        <w:t>if(</w:t>
      </w:r>
      <w:proofErr w:type="gramEnd"/>
      <w:r>
        <w:rPr>
          <w:sz w:val="24"/>
        </w:rPr>
        <w:t xml:space="preserve">!visited[j]) </w:t>
      </w:r>
    </w:p>
    <w:p w:rsidR="002468BD" w:rsidRDefault="002468BD" w:rsidP="002468BD">
      <w:pPr>
        <w:snapToGrid w:val="0"/>
        <w:spacing w:line="360" w:lineRule="exact"/>
        <w:rPr>
          <w:sz w:val="24"/>
        </w:rPr>
      </w:pPr>
      <w:r>
        <w:rPr>
          <w:sz w:val="24"/>
        </w:rPr>
        <w:t xml:space="preserve">                  {  </w:t>
      </w:r>
    </w:p>
    <w:p w:rsidR="002468BD" w:rsidRDefault="002468BD" w:rsidP="002468BD">
      <w:pPr>
        <w:snapToGrid w:val="0"/>
        <w:spacing w:line="360" w:lineRule="exact"/>
        <w:rPr>
          <w:sz w:val="24"/>
        </w:rPr>
      </w:pPr>
      <w:r>
        <w:rPr>
          <w:sz w:val="24"/>
        </w:rPr>
        <w:tab/>
      </w:r>
      <w:r>
        <w:rPr>
          <w:sz w:val="24"/>
        </w:rPr>
        <w:tab/>
      </w:r>
      <w:r>
        <w:rPr>
          <w:sz w:val="24"/>
        </w:rPr>
        <w:tab/>
        <w:t xml:space="preserve">           </w:t>
      </w:r>
      <w:proofErr w:type="spellStart"/>
      <w:proofErr w:type="gramStart"/>
      <w:r>
        <w:rPr>
          <w:sz w:val="24"/>
        </w:rPr>
        <w:t>cout</w:t>
      </w:r>
      <w:proofErr w:type="spellEnd"/>
      <w:proofErr w:type="gramEnd"/>
      <w:r>
        <w:rPr>
          <w:sz w:val="24"/>
        </w:rPr>
        <w:t>&lt;&lt;j&lt;&lt;' ';</w:t>
      </w:r>
    </w:p>
    <w:p w:rsidR="002468BD" w:rsidRDefault="002468BD" w:rsidP="002468BD">
      <w:pPr>
        <w:snapToGrid w:val="0"/>
        <w:spacing w:line="360" w:lineRule="exact"/>
        <w:rPr>
          <w:sz w:val="24"/>
        </w:rPr>
      </w:pPr>
      <w:r>
        <w:rPr>
          <w:sz w:val="24"/>
        </w:rPr>
        <w:tab/>
      </w:r>
      <w:r>
        <w:rPr>
          <w:sz w:val="24"/>
        </w:rPr>
        <w:tab/>
      </w:r>
      <w:r>
        <w:rPr>
          <w:sz w:val="24"/>
        </w:rPr>
        <w:tab/>
      </w:r>
      <w:r>
        <w:rPr>
          <w:sz w:val="24"/>
        </w:rPr>
        <w:tab/>
        <w:t xml:space="preserve">       </w:t>
      </w:r>
      <w:proofErr w:type="gramStart"/>
      <w:r>
        <w:rPr>
          <w:sz w:val="24"/>
        </w:rPr>
        <w:t>visited[</w:t>
      </w:r>
      <w:proofErr w:type="gramEnd"/>
      <w:r>
        <w:rPr>
          <w:sz w:val="24"/>
        </w:rPr>
        <w:t>j]=true;</w:t>
      </w:r>
    </w:p>
    <w:p w:rsidR="002468BD" w:rsidRDefault="002468BD" w:rsidP="002468BD">
      <w:pPr>
        <w:snapToGrid w:val="0"/>
        <w:spacing w:line="360" w:lineRule="exact"/>
        <w:outlineLvl w:val="0"/>
        <w:rPr>
          <w:sz w:val="24"/>
        </w:rPr>
      </w:pPr>
      <w:r>
        <w:rPr>
          <w:sz w:val="24"/>
        </w:rPr>
        <w:tab/>
      </w:r>
      <w:r>
        <w:rPr>
          <w:sz w:val="24"/>
        </w:rPr>
        <w:tab/>
      </w:r>
      <w:r>
        <w:rPr>
          <w:sz w:val="24"/>
        </w:rPr>
        <w:tab/>
      </w:r>
      <w:r>
        <w:rPr>
          <w:sz w:val="24"/>
        </w:rPr>
        <w:tab/>
        <w:t xml:space="preserve">       </w:t>
      </w:r>
      <w:proofErr w:type="spellStart"/>
      <w:proofErr w:type="gramStart"/>
      <w:r>
        <w:rPr>
          <w:sz w:val="24"/>
        </w:rPr>
        <w:t>QInsert</w:t>
      </w:r>
      <w:proofErr w:type="spellEnd"/>
      <w:r>
        <w:rPr>
          <w:sz w:val="24"/>
        </w:rPr>
        <w:t>(</w:t>
      </w:r>
      <w:proofErr w:type="spellStart"/>
      <w:proofErr w:type="gramEnd"/>
      <w:r>
        <w:rPr>
          <w:sz w:val="24"/>
        </w:rPr>
        <w:t>Q,j</w:t>
      </w:r>
      <w:proofErr w:type="spellEnd"/>
      <w:r>
        <w:rPr>
          <w:sz w:val="24"/>
        </w:rPr>
        <w:t>);</w:t>
      </w:r>
    </w:p>
    <w:p w:rsidR="002468BD" w:rsidRDefault="002468BD" w:rsidP="002468BD">
      <w:pPr>
        <w:snapToGrid w:val="0"/>
        <w:spacing w:line="360" w:lineRule="exact"/>
        <w:rPr>
          <w:sz w:val="24"/>
        </w:rPr>
      </w:pPr>
      <w:r>
        <w:rPr>
          <w:sz w:val="24"/>
        </w:rPr>
        <w:tab/>
      </w:r>
      <w:r>
        <w:rPr>
          <w:sz w:val="24"/>
        </w:rPr>
        <w:tab/>
      </w:r>
      <w:r>
        <w:rPr>
          <w:sz w:val="24"/>
        </w:rPr>
        <w:tab/>
        <w:t xml:space="preserve">       }</w:t>
      </w:r>
    </w:p>
    <w:p w:rsidR="002468BD" w:rsidRDefault="002468BD" w:rsidP="002468BD">
      <w:pPr>
        <w:snapToGrid w:val="0"/>
        <w:spacing w:line="360" w:lineRule="exact"/>
        <w:rPr>
          <w:sz w:val="24"/>
        </w:rPr>
      </w:pPr>
      <w:r>
        <w:rPr>
          <w:sz w:val="24"/>
        </w:rPr>
        <w:tab/>
      </w:r>
      <w:r>
        <w:rPr>
          <w:sz w:val="24"/>
        </w:rPr>
        <w:tab/>
      </w:r>
      <w:r>
        <w:rPr>
          <w:sz w:val="24"/>
        </w:rPr>
        <w:tab/>
        <w:t xml:space="preserve">       p=p-&gt;next;  </w:t>
      </w:r>
    </w:p>
    <w:p w:rsidR="002468BD" w:rsidRDefault="002468BD" w:rsidP="002468BD">
      <w:pPr>
        <w:snapToGrid w:val="0"/>
        <w:spacing w:line="360" w:lineRule="exact"/>
        <w:rPr>
          <w:sz w:val="24"/>
        </w:rPr>
      </w:pPr>
      <w:r>
        <w:rPr>
          <w:sz w:val="24"/>
        </w:rPr>
        <w:tab/>
      </w:r>
      <w:r>
        <w:rPr>
          <w:sz w:val="24"/>
        </w:rPr>
        <w:tab/>
        <w:t xml:space="preserve">       }</w:t>
      </w:r>
    </w:p>
    <w:p w:rsidR="002468BD" w:rsidRDefault="002468BD" w:rsidP="002468BD">
      <w:pPr>
        <w:snapToGrid w:val="0"/>
        <w:spacing w:line="360" w:lineRule="exact"/>
        <w:rPr>
          <w:sz w:val="24"/>
        </w:rPr>
      </w:pPr>
      <w:r>
        <w:rPr>
          <w:sz w:val="24"/>
        </w:rPr>
        <w:tab/>
        <w:t xml:space="preserve">       }</w:t>
      </w:r>
    </w:p>
    <w:p w:rsidR="002468BD" w:rsidRDefault="002468BD" w:rsidP="002468BD">
      <w:pPr>
        <w:snapToGrid w:val="0"/>
        <w:spacing w:line="360" w:lineRule="exact"/>
        <w:ind w:firstLine="840"/>
        <w:rPr>
          <w:sz w:val="24"/>
        </w:rPr>
      </w:pPr>
      <w:r>
        <w:rPr>
          <w:sz w:val="24"/>
        </w:rPr>
        <w:t>}</w:t>
      </w:r>
    </w:p>
    <w:p w:rsidR="002468BD" w:rsidRDefault="002468BD" w:rsidP="002468BD">
      <w:pPr>
        <w:snapToGrid w:val="0"/>
        <w:spacing w:line="360" w:lineRule="exact"/>
        <w:ind w:firstLine="840"/>
        <w:rPr>
          <w:sz w:val="24"/>
        </w:rPr>
      </w:pPr>
      <w:r>
        <w:rPr>
          <w:sz w:val="24"/>
        </w:rPr>
        <w:t> </w:t>
      </w:r>
    </w:p>
    <w:p w:rsidR="002468BD" w:rsidRDefault="002468BD" w:rsidP="002468BD">
      <w:pPr>
        <w:snapToGrid w:val="0"/>
        <w:spacing w:line="360" w:lineRule="exact"/>
        <w:ind w:left="420"/>
        <w:rPr>
          <w:sz w:val="24"/>
        </w:rPr>
      </w:pPr>
      <w:r>
        <w:rPr>
          <w:sz w:val="24"/>
        </w:rPr>
        <w:t>3.</w:t>
      </w:r>
      <w:r>
        <w:rPr>
          <w:sz w:val="14"/>
        </w:rPr>
        <w:t xml:space="preserve">     </w:t>
      </w:r>
      <w:proofErr w:type="spellStart"/>
      <w:r>
        <w:rPr>
          <w:sz w:val="24"/>
        </w:rPr>
        <w:t>LinkList</w:t>
      </w:r>
      <w:proofErr w:type="spellEnd"/>
      <w:r>
        <w:rPr>
          <w:sz w:val="24"/>
        </w:rPr>
        <w:t xml:space="preserve"> </w:t>
      </w:r>
      <w:proofErr w:type="spellStart"/>
      <w:proofErr w:type="gramStart"/>
      <w:r>
        <w:rPr>
          <w:sz w:val="24"/>
        </w:rPr>
        <w:t>mynote</w:t>
      </w:r>
      <w:proofErr w:type="spellEnd"/>
      <w:r>
        <w:rPr>
          <w:sz w:val="24"/>
        </w:rPr>
        <w:t>(</w:t>
      </w:r>
      <w:proofErr w:type="spellStart"/>
      <w:proofErr w:type="gramEnd"/>
      <w:r>
        <w:rPr>
          <w:sz w:val="24"/>
        </w:rPr>
        <w:t>LinkList</w:t>
      </w:r>
      <w:proofErr w:type="spellEnd"/>
      <w:r>
        <w:rPr>
          <w:sz w:val="24"/>
        </w:rPr>
        <w:t xml:space="preserve"> L)</w:t>
      </w:r>
    </w:p>
    <w:p w:rsidR="002468BD" w:rsidRDefault="002468BD" w:rsidP="002468BD">
      <w:pPr>
        <w:snapToGrid w:val="0"/>
        <w:spacing w:line="360" w:lineRule="exact"/>
        <w:ind w:firstLine="420"/>
        <w:rPr>
          <w:sz w:val="24"/>
        </w:rPr>
      </w:pPr>
      <w:r>
        <w:rPr>
          <w:sz w:val="24"/>
        </w:rPr>
        <w:t xml:space="preserve">       {//L</w:t>
      </w:r>
      <w:r>
        <w:rPr>
          <w:rFonts w:hint="eastAsia"/>
          <w:sz w:val="24"/>
        </w:rPr>
        <w:t>是不带头结点的单链表的头指针</w:t>
      </w:r>
    </w:p>
    <w:p w:rsidR="002468BD" w:rsidRDefault="002468BD" w:rsidP="002468BD">
      <w:pPr>
        <w:snapToGrid w:val="0"/>
        <w:spacing w:line="360" w:lineRule="exact"/>
        <w:ind w:firstLine="420"/>
        <w:rPr>
          <w:sz w:val="24"/>
        </w:rPr>
      </w:pPr>
      <w:r>
        <w:rPr>
          <w:sz w:val="24"/>
        </w:rPr>
        <w:t xml:space="preserve">             </w:t>
      </w:r>
      <w:proofErr w:type="gramStart"/>
      <w:r>
        <w:rPr>
          <w:sz w:val="24"/>
        </w:rPr>
        <w:t>if(</w:t>
      </w:r>
      <w:proofErr w:type="gramEnd"/>
      <w:r>
        <w:rPr>
          <w:sz w:val="24"/>
        </w:rPr>
        <w:t>L&amp;&amp;L-&gt;next){</w:t>
      </w:r>
    </w:p>
    <w:p w:rsidR="002468BD" w:rsidRDefault="002468BD" w:rsidP="002468BD">
      <w:pPr>
        <w:snapToGrid w:val="0"/>
        <w:spacing w:line="360" w:lineRule="exact"/>
        <w:ind w:firstLine="420"/>
        <w:rPr>
          <w:sz w:val="24"/>
        </w:rPr>
      </w:pPr>
      <w:r>
        <w:rPr>
          <w:sz w:val="24"/>
        </w:rPr>
        <w:t xml:space="preserve">                  q=L</w:t>
      </w:r>
      <w:r>
        <w:rPr>
          <w:rFonts w:hint="eastAsia"/>
          <w:sz w:val="24"/>
        </w:rPr>
        <w:t>；</w:t>
      </w:r>
      <w:r>
        <w:rPr>
          <w:sz w:val="24"/>
        </w:rPr>
        <w:t>L=L</w:t>
      </w:r>
      <w:r>
        <w:rPr>
          <w:rFonts w:hint="eastAsia"/>
          <w:sz w:val="24"/>
        </w:rPr>
        <w:t>－</w:t>
      </w:r>
      <w:r>
        <w:rPr>
          <w:sz w:val="24"/>
        </w:rPr>
        <w:t>&gt;next</w:t>
      </w:r>
      <w:r>
        <w:rPr>
          <w:rFonts w:hint="eastAsia"/>
          <w:sz w:val="24"/>
        </w:rPr>
        <w:t>；</w:t>
      </w:r>
      <w:r>
        <w:rPr>
          <w:sz w:val="24"/>
        </w:rPr>
        <w:t>p=L</w:t>
      </w:r>
      <w:r>
        <w:rPr>
          <w:rFonts w:hint="eastAsia"/>
          <w:sz w:val="24"/>
        </w:rPr>
        <w:t>；</w:t>
      </w:r>
    </w:p>
    <w:p w:rsidR="002468BD" w:rsidRDefault="002468BD" w:rsidP="002468BD">
      <w:pPr>
        <w:snapToGrid w:val="0"/>
        <w:spacing w:line="360" w:lineRule="exact"/>
        <w:ind w:firstLine="420"/>
        <w:rPr>
          <w:sz w:val="24"/>
        </w:rPr>
      </w:pPr>
      <w:r>
        <w:rPr>
          <w:sz w:val="24"/>
        </w:rPr>
        <w:t xml:space="preserve">        S1</w:t>
      </w:r>
      <w:r>
        <w:rPr>
          <w:rFonts w:hint="eastAsia"/>
          <w:sz w:val="24"/>
        </w:rPr>
        <w:t>：</w:t>
      </w:r>
      <w:r>
        <w:rPr>
          <w:sz w:val="24"/>
        </w:rPr>
        <w:t xml:space="preserve">       while(p</w:t>
      </w:r>
      <w:r>
        <w:rPr>
          <w:rFonts w:hint="eastAsia"/>
          <w:sz w:val="24"/>
        </w:rPr>
        <w:t>－</w:t>
      </w:r>
      <w:r>
        <w:rPr>
          <w:sz w:val="24"/>
        </w:rPr>
        <w:t>&gt;next) p=p</w:t>
      </w:r>
      <w:r>
        <w:rPr>
          <w:rFonts w:hint="eastAsia"/>
          <w:sz w:val="24"/>
        </w:rPr>
        <w:t>－</w:t>
      </w:r>
      <w:r>
        <w:rPr>
          <w:sz w:val="24"/>
        </w:rPr>
        <w:t>&gt;next</w:t>
      </w:r>
      <w:r>
        <w:rPr>
          <w:rFonts w:hint="eastAsia"/>
          <w:sz w:val="24"/>
        </w:rPr>
        <w:t>；</w:t>
      </w:r>
    </w:p>
    <w:p w:rsidR="002468BD" w:rsidRDefault="002468BD" w:rsidP="002468BD">
      <w:pPr>
        <w:snapToGrid w:val="0"/>
        <w:spacing w:line="360" w:lineRule="exact"/>
        <w:ind w:firstLine="420"/>
        <w:rPr>
          <w:sz w:val="24"/>
        </w:rPr>
      </w:pPr>
      <w:r>
        <w:rPr>
          <w:sz w:val="24"/>
        </w:rPr>
        <w:t xml:space="preserve">        S2</w:t>
      </w:r>
      <w:r>
        <w:rPr>
          <w:rFonts w:hint="eastAsia"/>
          <w:sz w:val="24"/>
        </w:rPr>
        <w:t>：</w:t>
      </w:r>
      <w:r>
        <w:rPr>
          <w:sz w:val="24"/>
        </w:rPr>
        <w:t xml:space="preserve">       p</w:t>
      </w:r>
      <w:r>
        <w:rPr>
          <w:rFonts w:hint="eastAsia"/>
          <w:sz w:val="24"/>
        </w:rPr>
        <w:t>－</w:t>
      </w:r>
      <w:r>
        <w:rPr>
          <w:sz w:val="24"/>
        </w:rPr>
        <w:t>&gt;next=q</w:t>
      </w:r>
      <w:r>
        <w:rPr>
          <w:rFonts w:hint="eastAsia"/>
          <w:sz w:val="24"/>
        </w:rPr>
        <w:t>；</w:t>
      </w:r>
      <w:r>
        <w:rPr>
          <w:sz w:val="24"/>
        </w:rPr>
        <w:t>q</w:t>
      </w:r>
      <w:r>
        <w:rPr>
          <w:rFonts w:hint="eastAsia"/>
          <w:sz w:val="24"/>
        </w:rPr>
        <w:t>－</w:t>
      </w:r>
      <w:r>
        <w:rPr>
          <w:sz w:val="24"/>
        </w:rPr>
        <w:t>&gt;next=NULL</w:t>
      </w:r>
      <w:r>
        <w:rPr>
          <w:rFonts w:hint="eastAsia"/>
          <w:sz w:val="24"/>
        </w:rPr>
        <w:t>；</w:t>
      </w:r>
    </w:p>
    <w:p w:rsidR="002468BD" w:rsidRDefault="002468BD" w:rsidP="002468BD">
      <w:pPr>
        <w:snapToGrid w:val="0"/>
        <w:spacing w:line="360" w:lineRule="exact"/>
        <w:ind w:firstLine="420"/>
        <w:rPr>
          <w:sz w:val="24"/>
        </w:rPr>
      </w:pPr>
      <w:r>
        <w:rPr>
          <w:sz w:val="24"/>
        </w:rPr>
        <w:t xml:space="preserve">              }</w:t>
      </w:r>
      <w:r>
        <w:rPr>
          <w:noProof/>
          <w:sz w:val="24"/>
          <w:vertAlign w:val="subscript"/>
        </w:rPr>
        <w:drawing>
          <wp:inline distT="0" distB="0" distL="0" distR="0" wp14:anchorId="74F97A33" wp14:editId="21D1F17D">
            <wp:extent cx="114300" cy="2000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300" cy="200025"/>
                    </a:xfrm>
                    <a:prstGeom prst="rect">
                      <a:avLst/>
                    </a:prstGeom>
                    <a:noFill/>
                    <a:ln>
                      <a:noFill/>
                    </a:ln>
                  </pic:spPr>
                </pic:pic>
              </a:graphicData>
            </a:graphic>
          </wp:inline>
        </w:drawing>
      </w:r>
    </w:p>
    <w:p w:rsidR="002468BD" w:rsidRDefault="002468BD" w:rsidP="002468BD">
      <w:pPr>
        <w:snapToGrid w:val="0"/>
        <w:spacing w:line="360" w:lineRule="exact"/>
        <w:ind w:firstLine="420"/>
        <w:rPr>
          <w:sz w:val="24"/>
        </w:rPr>
      </w:pPr>
      <w:r>
        <w:rPr>
          <w:sz w:val="24"/>
        </w:rPr>
        <w:t xml:space="preserve">              return  L</w:t>
      </w:r>
      <w:r>
        <w:rPr>
          <w:rFonts w:hint="eastAsia"/>
          <w:sz w:val="24"/>
        </w:rPr>
        <w:t>；</w:t>
      </w:r>
    </w:p>
    <w:p w:rsidR="002468BD" w:rsidRDefault="002468BD" w:rsidP="002468BD">
      <w:pPr>
        <w:snapToGrid w:val="0"/>
        <w:spacing w:line="360" w:lineRule="exact"/>
        <w:ind w:firstLine="420"/>
        <w:rPr>
          <w:sz w:val="24"/>
        </w:rPr>
      </w:pPr>
      <w:r>
        <w:rPr>
          <w:sz w:val="24"/>
        </w:rPr>
        <w:t xml:space="preserve">            }</w:t>
      </w:r>
    </w:p>
    <w:p w:rsidR="002468BD" w:rsidRDefault="002468BD" w:rsidP="002468BD">
      <w:pPr>
        <w:snapToGrid w:val="0"/>
        <w:spacing w:line="360" w:lineRule="exact"/>
        <w:ind w:firstLine="420"/>
        <w:rPr>
          <w:sz w:val="24"/>
        </w:rPr>
      </w:pPr>
      <w:r>
        <w:rPr>
          <w:sz w:val="24"/>
        </w:rPr>
        <w:t xml:space="preserve">    </w:t>
      </w:r>
      <w:r>
        <w:rPr>
          <w:rFonts w:hint="eastAsia"/>
          <w:sz w:val="24"/>
        </w:rPr>
        <w:t>请回答下列问题：</w:t>
      </w:r>
    </w:p>
    <w:p w:rsidR="002468BD" w:rsidRDefault="002468BD" w:rsidP="002468BD">
      <w:pPr>
        <w:snapToGrid w:val="0"/>
        <w:spacing w:line="360" w:lineRule="exact"/>
        <w:ind w:firstLine="420"/>
        <w:rPr>
          <w:sz w:val="24"/>
        </w:rPr>
      </w:pPr>
      <w:r>
        <w:rPr>
          <w:sz w:val="24"/>
        </w:rPr>
        <w:t xml:space="preserve">   </w:t>
      </w:r>
      <w:r>
        <w:rPr>
          <w:rFonts w:hint="eastAsia"/>
          <w:sz w:val="24"/>
        </w:rPr>
        <w:t>（</w:t>
      </w:r>
      <w:r>
        <w:rPr>
          <w:sz w:val="24"/>
        </w:rPr>
        <w:t>1</w:t>
      </w:r>
      <w:r>
        <w:rPr>
          <w:rFonts w:hint="eastAsia"/>
          <w:sz w:val="24"/>
        </w:rPr>
        <w:t>）说明语句</w:t>
      </w:r>
      <w:r>
        <w:rPr>
          <w:sz w:val="24"/>
        </w:rPr>
        <w:t>S1</w:t>
      </w:r>
      <w:r>
        <w:rPr>
          <w:rFonts w:hint="eastAsia"/>
          <w:sz w:val="24"/>
        </w:rPr>
        <w:t>的功能；</w:t>
      </w:r>
    </w:p>
    <w:p w:rsidR="002468BD" w:rsidRDefault="002468BD" w:rsidP="002468BD">
      <w:pPr>
        <w:snapToGrid w:val="0"/>
        <w:spacing w:line="360" w:lineRule="exact"/>
        <w:ind w:firstLine="420"/>
        <w:rPr>
          <w:sz w:val="24"/>
        </w:rPr>
      </w:pPr>
      <w:r>
        <w:rPr>
          <w:sz w:val="24"/>
        </w:rPr>
        <w:t xml:space="preserve">   </w:t>
      </w:r>
      <w:r>
        <w:rPr>
          <w:rFonts w:hint="eastAsia"/>
          <w:sz w:val="24"/>
        </w:rPr>
        <w:t>（</w:t>
      </w:r>
      <w:r>
        <w:rPr>
          <w:sz w:val="24"/>
        </w:rPr>
        <w:t>2</w:t>
      </w:r>
      <w:r>
        <w:rPr>
          <w:rFonts w:hint="eastAsia"/>
          <w:sz w:val="24"/>
        </w:rPr>
        <w:t>）说明语句组</w:t>
      </w:r>
      <w:r>
        <w:rPr>
          <w:sz w:val="24"/>
        </w:rPr>
        <w:t>S2</w:t>
      </w:r>
      <w:r>
        <w:rPr>
          <w:rFonts w:hint="eastAsia"/>
          <w:sz w:val="24"/>
        </w:rPr>
        <w:t>的功能；</w:t>
      </w:r>
      <w:r>
        <w:rPr>
          <w:noProof/>
          <w:sz w:val="24"/>
          <w:vertAlign w:val="subscript"/>
        </w:rPr>
        <w:drawing>
          <wp:inline distT="0" distB="0" distL="0" distR="0" wp14:anchorId="0E29FEBD" wp14:editId="7C1E4038">
            <wp:extent cx="114300" cy="2000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4300" cy="200025"/>
                    </a:xfrm>
                    <a:prstGeom prst="rect">
                      <a:avLst/>
                    </a:prstGeom>
                    <a:noFill/>
                    <a:ln>
                      <a:noFill/>
                    </a:ln>
                  </pic:spPr>
                </pic:pic>
              </a:graphicData>
            </a:graphic>
          </wp:inline>
        </w:drawing>
      </w:r>
    </w:p>
    <w:p w:rsidR="002468BD" w:rsidRDefault="002468BD" w:rsidP="002468BD">
      <w:pPr>
        <w:snapToGrid w:val="0"/>
        <w:spacing w:line="360" w:lineRule="exact"/>
        <w:rPr>
          <w:sz w:val="24"/>
        </w:rPr>
      </w:pPr>
      <w:r>
        <w:rPr>
          <w:sz w:val="24"/>
        </w:rPr>
        <w:t xml:space="preserve">       </w:t>
      </w:r>
      <w:r>
        <w:rPr>
          <w:rFonts w:hint="eastAsia"/>
          <w:sz w:val="24"/>
        </w:rPr>
        <w:t>（</w:t>
      </w:r>
      <w:r>
        <w:rPr>
          <w:sz w:val="24"/>
        </w:rPr>
        <w:t>3</w:t>
      </w:r>
      <w:r>
        <w:rPr>
          <w:rFonts w:hint="eastAsia"/>
          <w:sz w:val="24"/>
        </w:rPr>
        <w:t>）设链表表示的线性表为（</w:t>
      </w:r>
      <w:r>
        <w:rPr>
          <w:sz w:val="24"/>
        </w:rPr>
        <w:t>a</w:t>
      </w:r>
      <w:r>
        <w:rPr>
          <w:sz w:val="24"/>
          <w:vertAlign w:val="subscript"/>
        </w:rPr>
        <w:t>1</w:t>
      </w:r>
      <w:r>
        <w:rPr>
          <w:sz w:val="24"/>
        </w:rPr>
        <w:t>,a</w:t>
      </w:r>
      <w:r>
        <w:rPr>
          <w:sz w:val="24"/>
          <w:vertAlign w:val="subscript"/>
        </w:rPr>
        <w:t>2</w:t>
      </w:r>
      <w:r>
        <w:rPr>
          <w:sz w:val="24"/>
        </w:rPr>
        <w:t xml:space="preserve">, </w:t>
      </w:r>
      <w:r>
        <w:rPr>
          <w:rFonts w:hint="eastAsia"/>
          <w:sz w:val="24"/>
        </w:rPr>
        <w:t>…</w:t>
      </w:r>
      <w:r>
        <w:rPr>
          <w:sz w:val="24"/>
        </w:rPr>
        <w:t>,a</w:t>
      </w:r>
      <w:r>
        <w:rPr>
          <w:sz w:val="24"/>
          <w:vertAlign w:val="subscript"/>
        </w:rPr>
        <w:t>n</w:t>
      </w:r>
      <w:r>
        <w:rPr>
          <w:rFonts w:hint="eastAsia"/>
          <w:sz w:val="24"/>
        </w:rPr>
        <w:t>）</w:t>
      </w:r>
      <w:r>
        <w:rPr>
          <w:sz w:val="24"/>
        </w:rPr>
        <w:t>,</w:t>
      </w:r>
      <w:r>
        <w:rPr>
          <w:rFonts w:hint="eastAsia"/>
          <w:sz w:val="24"/>
        </w:rPr>
        <w:t>写出算法执行后的返回值所表示的线性表。</w:t>
      </w:r>
    </w:p>
    <w:p w:rsidR="002468BD" w:rsidRDefault="002468BD" w:rsidP="002468BD">
      <w:pPr>
        <w:snapToGrid w:val="0"/>
        <w:spacing w:line="360" w:lineRule="exact"/>
        <w:ind w:left="420"/>
        <w:rPr>
          <w:sz w:val="24"/>
        </w:rPr>
      </w:pPr>
      <w:r>
        <w:rPr>
          <w:sz w:val="24"/>
        </w:rPr>
        <w:t>4.</w:t>
      </w:r>
      <w:r>
        <w:rPr>
          <w:sz w:val="14"/>
        </w:rPr>
        <w:t xml:space="preserve">     </w:t>
      </w:r>
      <w:proofErr w:type="gramStart"/>
      <w:r>
        <w:rPr>
          <w:sz w:val="24"/>
        </w:rPr>
        <w:t>void</w:t>
      </w:r>
      <w:proofErr w:type="gramEnd"/>
      <w:r>
        <w:rPr>
          <w:sz w:val="24"/>
        </w:rPr>
        <w:t xml:space="preserve"> ABC(</w:t>
      </w:r>
      <w:proofErr w:type="spellStart"/>
      <w:r>
        <w:rPr>
          <w:sz w:val="24"/>
        </w:rPr>
        <w:t>BTNode</w:t>
      </w:r>
      <w:proofErr w:type="spellEnd"/>
      <w:r>
        <w:rPr>
          <w:sz w:val="24"/>
        </w:rPr>
        <w:t xml:space="preserve"> * BT)</w:t>
      </w:r>
    </w:p>
    <w:p w:rsidR="002468BD" w:rsidRDefault="002468BD" w:rsidP="002468BD">
      <w:pPr>
        <w:snapToGrid w:val="0"/>
        <w:spacing w:line="360" w:lineRule="exact"/>
        <w:ind w:left="735"/>
        <w:rPr>
          <w:sz w:val="24"/>
        </w:rPr>
      </w:pPr>
      <w:r>
        <w:rPr>
          <w:sz w:val="24"/>
        </w:rPr>
        <w:t>{</w:t>
      </w:r>
    </w:p>
    <w:p w:rsidR="002468BD" w:rsidRDefault="002468BD" w:rsidP="002468BD">
      <w:pPr>
        <w:snapToGrid w:val="0"/>
        <w:spacing w:line="360" w:lineRule="exact"/>
        <w:rPr>
          <w:sz w:val="24"/>
        </w:rPr>
      </w:pPr>
      <w:r>
        <w:rPr>
          <w:sz w:val="24"/>
        </w:rPr>
        <w:t xml:space="preserve">        </w:t>
      </w:r>
      <w:proofErr w:type="gramStart"/>
      <w:r>
        <w:rPr>
          <w:sz w:val="24"/>
        </w:rPr>
        <w:t>if  BT</w:t>
      </w:r>
      <w:proofErr w:type="gramEnd"/>
      <w:r>
        <w:rPr>
          <w:sz w:val="24"/>
        </w:rPr>
        <w:t xml:space="preserve"> {</w:t>
      </w:r>
    </w:p>
    <w:p w:rsidR="002468BD" w:rsidRDefault="002468BD" w:rsidP="002468BD">
      <w:pPr>
        <w:snapToGrid w:val="0"/>
        <w:spacing w:line="360" w:lineRule="exact"/>
        <w:rPr>
          <w:sz w:val="24"/>
        </w:rPr>
      </w:pPr>
      <w:r>
        <w:rPr>
          <w:sz w:val="24"/>
        </w:rPr>
        <w:t xml:space="preserve">          ABC (BT-&gt;left);</w:t>
      </w:r>
    </w:p>
    <w:p w:rsidR="002468BD" w:rsidRDefault="002468BD" w:rsidP="002468BD">
      <w:pPr>
        <w:snapToGrid w:val="0"/>
        <w:spacing w:line="360" w:lineRule="exact"/>
        <w:rPr>
          <w:sz w:val="24"/>
        </w:rPr>
      </w:pPr>
      <w:r>
        <w:rPr>
          <w:sz w:val="24"/>
        </w:rPr>
        <w:t xml:space="preserve">          ABC (BT-&gt;right);</w:t>
      </w:r>
    </w:p>
    <w:p w:rsidR="002468BD" w:rsidRDefault="002468BD" w:rsidP="002468BD">
      <w:pPr>
        <w:snapToGrid w:val="0"/>
        <w:spacing w:line="360" w:lineRule="exact"/>
        <w:rPr>
          <w:sz w:val="24"/>
        </w:rPr>
      </w:pPr>
      <w:r>
        <w:rPr>
          <w:sz w:val="24"/>
        </w:rPr>
        <w:lastRenderedPageBreak/>
        <w:t xml:space="preserve">          </w:t>
      </w:r>
      <w:proofErr w:type="spellStart"/>
      <w:proofErr w:type="gramStart"/>
      <w:r>
        <w:rPr>
          <w:sz w:val="24"/>
        </w:rPr>
        <w:t>cout</w:t>
      </w:r>
      <w:proofErr w:type="spellEnd"/>
      <w:proofErr w:type="gramEnd"/>
      <w:r>
        <w:rPr>
          <w:sz w:val="24"/>
        </w:rPr>
        <w:t>&lt;&lt;BT-&gt;data&lt;&lt;' ';</w:t>
      </w:r>
    </w:p>
    <w:p w:rsidR="002468BD" w:rsidRDefault="002468BD" w:rsidP="002468BD">
      <w:pPr>
        <w:snapToGrid w:val="0"/>
        <w:spacing w:line="360" w:lineRule="exact"/>
        <w:rPr>
          <w:sz w:val="24"/>
        </w:rPr>
      </w:pPr>
      <w:r>
        <w:rPr>
          <w:sz w:val="24"/>
        </w:rPr>
        <w:t xml:space="preserve">          }</w:t>
      </w:r>
    </w:p>
    <w:p w:rsidR="002468BD" w:rsidRDefault="002468BD" w:rsidP="002468BD">
      <w:pPr>
        <w:snapToGrid w:val="0"/>
        <w:spacing w:line="360" w:lineRule="exact"/>
        <w:rPr>
          <w:sz w:val="24"/>
        </w:rPr>
      </w:pPr>
      <w:r>
        <w:rPr>
          <w:sz w:val="24"/>
        </w:rPr>
        <w:t xml:space="preserve">        }</w:t>
      </w:r>
    </w:p>
    <w:p w:rsidR="002468BD" w:rsidRDefault="002468BD" w:rsidP="002468BD">
      <w:pPr>
        <w:snapToGrid w:val="0"/>
        <w:spacing w:line="360" w:lineRule="exact"/>
        <w:rPr>
          <w:sz w:val="24"/>
        </w:rPr>
      </w:pPr>
      <w:r>
        <w:rPr>
          <w:sz w:val="24"/>
        </w:rPr>
        <w:t xml:space="preserve">        </w:t>
      </w:r>
      <w:r>
        <w:rPr>
          <w:rFonts w:hint="eastAsia"/>
          <w:sz w:val="24"/>
        </w:rPr>
        <w:t>该算法的功能是：</w:t>
      </w:r>
    </w:p>
    <w:p w:rsidR="002468BD" w:rsidRDefault="002468BD" w:rsidP="002468BD">
      <w:pPr>
        <w:snapToGrid w:val="0"/>
        <w:spacing w:line="360" w:lineRule="exact"/>
        <w:ind w:firstLine="840"/>
        <w:rPr>
          <w:sz w:val="24"/>
        </w:rPr>
      </w:pPr>
    </w:p>
    <w:p w:rsidR="002468BD" w:rsidRDefault="002468BD" w:rsidP="002468BD">
      <w:pPr>
        <w:snapToGrid w:val="0"/>
        <w:spacing w:line="360" w:lineRule="exact"/>
        <w:rPr>
          <w:b/>
          <w:sz w:val="24"/>
        </w:rPr>
      </w:pPr>
      <w:r>
        <w:rPr>
          <w:rFonts w:hint="eastAsia"/>
          <w:b/>
          <w:sz w:val="24"/>
        </w:rPr>
        <w:t>五、</w:t>
      </w:r>
      <w:r>
        <w:rPr>
          <w:b/>
          <w:sz w:val="14"/>
        </w:rPr>
        <w:t xml:space="preserve">                   </w:t>
      </w:r>
      <w:r>
        <w:rPr>
          <w:rFonts w:hint="eastAsia"/>
          <w:b/>
          <w:sz w:val="24"/>
        </w:rPr>
        <w:t>算法填空（共</w:t>
      </w:r>
      <w:r>
        <w:rPr>
          <w:b/>
          <w:sz w:val="24"/>
        </w:rPr>
        <w:t>8</w:t>
      </w:r>
      <w:r>
        <w:rPr>
          <w:rFonts w:hint="eastAsia"/>
          <w:b/>
          <w:sz w:val="24"/>
        </w:rPr>
        <w:t>分）</w:t>
      </w:r>
    </w:p>
    <w:p w:rsidR="002468BD" w:rsidRDefault="002468BD" w:rsidP="002468BD">
      <w:pPr>
        <w:snapToGrid w:val="0"/>
        <w:spacing w:line="360" w:lineRule="exact"/>
        <w:rPr>
          <w:sz w:val="24"/>
        </w:rPr>
      </w:pPr>
      <w:r>
        <w:rPr>
          <w:rFonts w:hint="eastAsia"/>
          <w:sz w:val="24"/>
        </w:rPr>
        <w:t>1</w:t>
      </w:r>
      <w:r>
        <w:rPr>
          <w:rFonts w:hint="eastAsia"/>
          <w:sz w:val="24"/>
        </w:rPr>
        <w:t>、如下为二分查找的非递归算法，试将其填写完整。</w:t>
      </w:r>
    </w:p>
    <w:p w:rsidR="002468BD" w:rsidRDefault="002468BD" w:rsidP="002468BD">
      <w:pPr>
        <w:snapToGrid w:val="0"/>
        <w:spacing w:line="360" w:lineRule="exact"/>
        <w:rPr>
          <w:sz w:val="24"/>
        </w:rPr>
      </w:pPr>
      <w:proofErr w:type="spellStart"/>
      <w:r>
        <w:rPr>
          <w:sz w:val="24"/>
        </w:rPr>
        <w:t>Int</w:t>
      </w:r>
      <w:proofErr w:type="spellEnd"/>
      <w:r>
        <w:rPr>
          <w:sz w:val="24"/>
        </w:rPr>
        <w:t xml:space="preserve"> </w:t>
      </w:r>
      <w:proofErr w:type="spellStart"/>
      <w:proofErr w:type="gramStart"/>
      <w:r>
        <w:rPr>
          <w:sz w:val="24"/>
        </w:rPr>
        <w:t>Binsch</w:t>
      </w:r>
      <w:proofErr w:type="spellEnd"/>
      <w:r>
        <w:rPr>
          <w:sz w:val="24"/>
        </w:rPr>
        <w:t>(</w:t>
      </w:r>
      <w:proofErr w:type="spellStart"/>
      <w:proofErr w:type="gramEnd"/>
      <w:r>
        <w:rPr>
          <w:sz w:val="24"/>
        </w:rPr>
        <w:t>ElemType</w:t>
      </w:r>
      <w:proofErr w:type="spellEnd"/>
      <w:r>
        <w:rPr>
          <w:sz w:val="24"/>
        </w:rPr>
        <w:t xml:space="preserve"> A[ ],</w:t>
      </w:r>
      <w:proofErr w:type="spellStart"/>
      <w:r>
        <w:rPr>
          <w:sz w:val="24"/>
        </w:rPr>
        <w:t>int</w:t>
      </w:r>
      <w:proofErr w:type="spellEnd"/>
      <w:r>
        <w:rPr>
          <w:sz w:val="24"/>
        </w:rPr>
        <w:t xml:space="preserve"> </w:t>
      </w:r>
      <w:proofErr w:type="spellStart"/>
      <w:r>
        <w:rPr>
          <w:sz w:val="24"/>
        </w:rPr>
        <w:t>n,KeyType</w:t>
      </w:r>
      <w:proofErr w:type="spellEnd"/>
      <w:r>
        <w:rPr>
          <w:sz w:val="24"/>
        </w:rPr>
        <w:t xml:space="preserve"> K)</w:t>
      </w:r>
    </w:p>
    <w:p w:rsidR="002468BD" w:rsidRDefault="002468BD" w:rsidP="002468BD">
      <w:pPr>
        <w:snapToGrid w:val="0"/>
        <w:spacing w:line="360" w:lineRule="exact"/>
        <w:rPr>
          <w:sz w:val="24"/>
        </w:rPr>
      </w:pPr>
      <w:r>
        <w:rPr>
          <w:sz w:val="24"/>
        </w:rPr>
        <w:t>{</w:t>
      </w:r>
    </w:p>
    <w:p w:rsidR="002468BD" w:rsidRDefault="002468BD" w:rsidP="002468BD">
      <w:pPr>
        <w:snapToGrid w:val="0"/>
        <w:spacing w:line="360" w:lineRule="exact"/>
        <w:ind w:firstLine="425"/>
        <w:rPr>
          <w:sz w:val="24"/>
        </w:rPr>
      </w:pPr>
      <w:proofErr w:type="spellStart"/>
      <w:proofErr w:type="gramStart"/>
      <w:r>
        <w:rPr>
          <w:sz w:val="24"/>
        </w:rPr>
        <w:t>int</w:t>
      </w:r>
      <w:proofErr w:type="spellEnd"/>
      <w:proofErr w:type="gramEnd"/>
      <w:r>
        <w:rPr>
          <w:sz w:val="24"/>
        </w:rPr>
        <w:t xml:space="preserve"> low=0;</w:t>
      </w:r>
    </w:p>
    <w:p w:rsidR="002468BD" w:rsidRDefault="002468BD" w:rsidP="002468BD">
      <w:pPr>
        <w:snapToGrid w:val="0"/>
        <w:spacing w:line="360" w:lineRule="exact"/>
        <w:ind w:firstLine="425"/>
        <w:rPr>
          <w:sz w:val="24"/>
        </w:rPr>
      </w:pPr>
      <w:proofErr w:type="spellStart"/>
      <w:proofErr w:type="gramStart"/>
      <w:r>
        <w:rPr>
          <w:sz w:val="24"/>
        </w:rPr>
        <w:t>int</w:t>
      </w:r>
      <w:proofErr w:type="spellEnd"/>
      <w:proofErr w:type="gramEnd"/>
      <w:r>
        <w:rPr>
          <w:sz w:val="24"/>
        </w:rPr>
        <w:t xml:space="preserve"> high=n-1;</w:t>
      </w:r>
    </w:p>
    <w:p w:rsidR="002468BD" w:rsidRDefault="002468BD" w:rsidP="002468BD">
      <w:pPr>
        <w:snapToGrid w:val="0"/>
        <w:spacing w:line="360" w:lineRule="exact"/>
        <w:ind w:firstLine="425"/>
        <w:rPr>
          <w:sz w:val="24"/>
        </w:rPr>
      </w:pPr>
      <w:proofErr w:type="gramStart"/>
      <w:r>
        <w:rPr>
          <w:sz w:val="24"/>
        </w:rPr>
        <w:t>while</w:t>
      </w:r>
      <w:proofErr w:type="gramEnd"/>
      <w:r>
        <w:rPr>
          <w:sz w:val="24"/>
        </w:rPr>
        <w:t xml:space="preserve"> (low&lt;=high)</w:t>
      </w:r>
    </w:p>
    <w:p w:rsidR="002468BD" w:rsidRDefault="002468BD" w:rsidP="002468BD">
      <w:pPr>
        <w:snapToGrid w:val="0"/>
        <w:spacing w:line="360" w:lineRule="exact"/>
        <w:ind w:firstLine="425"/>
        <w:rPr>
          <w:sz w:val="24"/>
        </w:rPr>
      </w:pPr>
      <w:r>
        <w:rPr>
          <w:sz w:val="24"/>
        </w:rPr>
        <w:t>{</w:t>
      </w:r>
    </w:p>
    <w:p w:rsidR="002468BD" w:rsidRDefault="002468BD" w:rsidP="002468BD">
      <w:pPr>
        <w:snapToGrid w:val="0"/>
        <w:spacing w:line="360" w:lineRule="exact"/>
        <w:ind w:left="425" w:firstLine="425"/>
        <w:rPr>
          <w:sz w:val="24"/>
        </w:rPr>
      </w:pPr>
      <w:proofErr w:type="spellStart"/>
      <w:r>
        <w:rPr>
          <w:sz w:val="24"/>
        </w:rPr>
        <w:t>int</w:t>
      </w:r>
      <w:proofErr w:type="spellEnd"/>
      <w:r>
        <w:rPr>
          <w:sz w:val="24"/>
        </w:rPr>
        <w:t xml:space="preserve"> mid=_______________________________</w:t>
      </w:r>
      <w:r>
        <w:rPr>
          <w:rFonts w:hint="eastAsia"/>
          <w:sz w:val="24"/>
        </w:rPr>
        <w:t>；</w:t>
      </w:r>
    </w:p>
    <w:p w:rsidR="002468BD" w:rsidRDefault="002468BD" w:rsidP="002468BD">
      <w:pPr>
        <w:snapToGrid w:val="0"/>
        <w:spacing w:line="360" w:lineRule="exact"/>
        <w:ind w:left="425" w:firstLine="425"/>
        <w:rPr>
          <w:sz w:val="24"/>
        </w:rPr>
      </w:pPr>
      <w:r>
        <w:rPr>
          <w:sz w:val="24"/>
        </w:rPr>
        <w:t>if (K==A[mid].key)  return mid;      //</w:t>
      </w:r>
      <w:r>
        <w:rPr>
          <w:rFonts w:hint="eastAsia"/>
          <w:sz w:val="24"/>
        </w:rPr>
        <w:t>查找成功，返回元素的下标</w:t>
      </w:r>
    </w:p>
    <w:p w:rsidR="002468BD" w:rsidRDefault="002468BD" w:rsidP="002468BD">
      <w:pPr>
        <w:snapToGrid w:val="0"/>
        <w:spacing w:line="360" w:lineRule="exact"/>
        <w:rPr>
          <w:sz w:val="24"/>
        </w:rPr>
      </w:pPr>
      <w:r>
        <w:rPr>
          <w:sz w:val="24"/>
        </w:rPr>
        <w:t xml:space="preserve"> </w:t>
      </w:r>
      <w:r>
        <w:rPr>
          <w:sz w:val="24"/>
        </w:rPr>
        <w:tab/>
      </w:r>
      <w:r>
        <w:rPr>
          <w:sz w:val="24"/>
        </w:rPr>
        <w:tab/>
        <w:t xml:space="preserve"> </w:t>
      </w:r>
      <w:proofErr w:type="gramStart"/>
      <w:r>
        <w:rPr>
          <w:sz w:val="24"/>
        </w:rPr>
        <w:t>else</w:t>
      </w:r>
      <w:proofErr w:type="gramEnd"/>
      <w:r>
        <w:rPr>
          <w:sz w:val="24"/>
        </w:rPr>
        <w:t xml:space="preserve"> if (K&lt;[mid].key) </w:t>
      </w:r>
    </w:p>
    <w:p w:rsidR="002468BD" w:rsidRDefault="002468BD" w:rsidP="002468BD">
      <w:pPr>
        <w:snapToGrid w:val="0"/>
        <w:spacing w:line="360" w:lineRule="exact"/>
        <w:ind w:left="850" w:firstLine="425"/>
        <w:rPr>
          <w:sz w:val="24"/>
        </w:rPr>
      </w:pPr>
      <w:r>
        <w:rPr>
          <w:sz w:val="24"/>
        </w:rPr>
        <w:t>______________________________________;        //</w:t>
      </w:r>
      <w:r>
        <w:rPr>
          <w:rFonts w:hint="eastAsia"/>
          <w:sz w:val="24"/>
        </w:rPr>
        <w:t>在左子表上继续查找</w:t>
      </w:r>
    </w:p>
    <w:p w:rsidR="002468BD" w:rsidRDefault="002468BD" w:rsidP="002468BD">
      <w:pPr>
        <w:snapToGrid w:val="0"/>
        <w:spacing w:line="360" w:lineRule="exact"/>
        <w:rPr>
          <w:sz w:val="24"/>
        </w:rPr>
      </w:pPr>
      <w:r>
        <w:rPr>
          <w:sz w:val="24"/>
        </w:rPr>
        <w:t xml:space="preserve">      </w:t>
      </w:r>
      <w:r>
        <w:rPr>
          <w:sz w:val="24"/>
        </w:rPr>
        <w:tab/>
      </w:r>
      <w:r>
        <w:rPr>
          <w:sz w:val="24"/>
        </w:rPr>
        <w:tab/>
        <w:t>else __________________________________;          //</w:t>
      </w:r>
      <w:r>
        <w:rPr>
          <w:rFonts w:hint="eastAsia"/>
          <w:sz w:val="24"/>
        </w:rPr>
        <w:t>在右子表上继续查找</w:t>
      </w:r>
    </w:p>
    <w:p w:rsidR="002468BD" w:rsidRDefault="002468BD" w:rsidP="002468BD">
      <w:pPr>
        <w:snapToGrid w:val="0"/>
        <w:spacing w:line="360" w:lineRule="exact"/>
        <w:ind w:firstLine="425"/>
        <w:rPr>
          <w:sz w:val="24"/>
        </w:rPr>
      </w:pPr>
      <w:r>
        <w:rPr>
          <w:sz w:val="24"/>
        </w:rPr>
        <w:t>}</w:t>
      </w:r>
    </w:p>
    <w:p w:rsidR="002468BD" w:rsidRDefault="002468BD" w:rsidP="002468BD">
      <w:pPr>
        <w:snapToGrid w:val="0"/>
        <w:spacing w:line="360" w:lineRule="exact"/>
        <w:ind w:firstLine="425"/>
        <w:rPr>
          <w:sz w:val="24"/>
        </w:rPr>
      </w:pPr>
      <w:r>
        <w:rPr>
          <w:sz w:val="24"/>
        </w:rPr>
        <w:t>return -1;      //</w:t>
      </w:r>
      <w:r>
        <w:rPr>
          <w:rFonts w:hint="eastAsia"/>
          <w:sz w:val="24"/>
        </w:rPr>
        <w:t>查找失败，返回</w:t>
      </w:r>
      <w:r>
        <w:rPr>
          <w:sz w:val="24"/>
        </w:rPr>
        <w:t>-1</w:t>
      </w:r>
    </w:p>
    <w:p w:rsidR="002468BD" w:rsidRDefault="002468BD" w:rsidP="002468BD">
      <w:pPr>
        <w:snapToGrid w:val="0"/>
        <w:spacing w:line="360" w:lineRule="exact"/>
        <w:rPr>
          <w:sz w:val="24"/>
        </w:rPr>
      </w:pPr>
      <w:r>
        <w:rPr>
          <w:sz w:val="24"/>
        </w:rPr>
        <w:t>}</w:t>
      </w:r>
    </w:p>
    <w:p w:rsidR="002468BD" w:rsidRDefault="002468BD" w:rsidP="002468BD">
      <w:pPr>
        <w:snapToGrid w:val="0"/>
        <w:spacing w:line="360" w:lineRule="exact"/>
        <w:rPr>
          <w:sz w:val="24"/>
        </w:rPr>
      </w:pPr>
      <w:r>
        <w:rPr>
          <w:sz w:val="24"/>
        </w:rPr>
        <w:t> 2</w:t>
      </w:r>
      <w:r>
        <w:rPr>
          <w:sz w:val="24"/>
        </w:rPr>
        <w:t>、</w:t>
      </w:r>
      <w:proofErr w:type="gramStart"/>
      <w:r>
        <w:rPr>
          <w:rFonts w:hint="eastAsia"/>
          <w:sz w:val="24"/>
        </w:rPr>
        <w:t>二叉搜索树</w:t>
      </w:r>
      <w:proofErr w:type="gramEnd"/>
      <w:r>
        <w:rPr>
          <w:rFonts w:hint="eastAsia"/>
          <w:sz w:val="24"/>
        </w:rPr>
        <w:t>的查找</w:t>
      </w:r>
      <w:r>
        <w:rPr>
          <w:sz w:val="24"/>
        </w:rPr>
        <w:t>——</w:t>
      </w:r>
      <w:r>
        <w:rPr>
          <w:rFonts w:hint="eastAsia"/>
          <w:sz w:val="24"/>
        </w:rPr>
        <w:t>递归算法</w:t>
      </w:r>
      <w:r>
        <w:rPr>
          <w:sz w:val="24"/>
        </w:rPr>
        <w:t>:</w:t>
      </w:r>
    </w:p>
    <w:p w:rsidR="002468BD" w:rsidRDefault="002468BD" w:rsidP="002468BD">
      <w:pPr>
        <w:snapToGrid w:val="0"/>
        <w:spacing w:line="360" w:lineRule="exact"/>
        <w:rPr>
          <w:sz w:val="24"/>
        </w:rPr>
      </w:pPr>
      <w:proofErr w:type="spellStart"/>
      <w:proofErr w:type="gramStart"/>
      <w:r>
        <w:rPr>
          <w:sz w:val="24"/>
        </w:rPr>
        <w:t>bool</w:t>
      </w:r>
      <w:proofErr w:type="spellEnd"/>
      <w:proofErr w:type="gramEnd"/>
      <w:r>
        <w:rPr>
          <w:sz w:val="24"/>
        </w:rPr>
        <w:t xml:space="preserve"> Find(</w:t>
      </w:r>
      <w:proofErr w:type="spellStart"/>
      <w:r>
        <w:rPr>
          <w:sz w:val="24"/>
        </w:rPr>
        <w:t>BTreeNode</w:t>
      </w:r>
      <w:proofErr w:type="spellEnd"/>
      <w:r>
        <w:rPr>
          <w:sz w:val="24"/>
        </w:rPr>
        <w:t xml:space="preserve">* </w:t>
      </w:r>
      <w:proofErr w:type="spellStart"/>
      <w:r>
        <w:rPr>
          <w:sz w:val="24"/>
        </w:rPr>
        <w:t>BST,ElemType</w:t>
      </w:r>
      <w:proofErr w:type="spellEnd"/>
      <w:r>
        <w:rPr>
          <w:sz w:val="24"/>
        </w:rPr>
        <w:t>&amp; item)</w:t>
      </w:r>
    </w:p>
    <w:p w:rsidR="002468BD" w:rsidRDefault="002468BD" w:rsidP="002468BD">
      <w:pPr>
        <w:snapToGrid w:val="0"/>
        <w:spacing w:line="360" w:lineRule="exact"/>
        <w:ind w:left="420"/>
        <w:rPr>
          <w:sz w:val="24"/>
        </w:rPr>
      </w:pPr>
      <w:r>
        <w:rPr>
          <w:sz w:val="24"/>
        </w:rPr>
        <w:t xml:space="preserve">{ </w:t>
      </w:r>
    </w:p>
    <w:p w:rsidR="002468BD" w:rsidRDefault="002468BD" w:rsidP="002468BD">
      <w:pPr>
        <w:snapToGrid w:val="0"/>
        <w:spacing w:line="360" w:lineRule="exact"/>
        <w:ind w:left="420"/>
        <w:rPr>
          <w:sz w:val="24"/>
        </w:rPr>
      </w:pPr>
      <w:r>
        <w:rPr>
          <w:sz w:val="24"/>
        </w:rPr>
        <w:t xml:space="preserve">  </w:t>
      </w:r>
      <w:proofErr w:type="gramStart"/>
      <w:r>
        <w:rPr>
          <w:sz w:val="24"/>
        </w:rPr>
        <w:t>if</w:t>
      </w:r>
      <w:proofErr w:type="gramEnd"/>
      <w:r>
        <w:rPr>
          <w:sz w:val="24"/>
        </w:rPr>
        <w:t xml:space="preserve"> (BST==NULL)</w:t>
      </w:r>
    </w:p>
    <w:p w:rsidR="002468BD" w:rsidRDefault="002468BD" w:rsidP="002468BD">
      <w:pPr>
        <w:snapToGrid w:val="0"/>
        <w:spacing w:line="360" w:lineRule="exact"/>
        <w:ind w:left="420"/>
        <w:rPr>
          <w:sz w:val="24"/>
        </w:rPr>
      </w:pPr>
      <w:r>
        <w:rPr>
          <w:sz w:val="24"/>
        </w:rPr>
        <w:t xml:space="preserve">     return false; //</w:t>
      </w:r>
      <w:r>
        <w:rPr>
          <w:rFonts w:hint="eastAsia"/>
          <w:sz w:val="24"/>
        </w:rPr>
        <w:t>查找失败</w:t>
      </w:r>
    </w:p>
    <w:p w:rsidR="002468BD" w:rsidRDefault="002468BD" w:rsidP="002468BD">
      <w:pPr>
        <w:snapToGrid w:val="0"/>
        <w:spacing w:line="360" w:lineRule="exact"/>
        <w:ind w:left="420"/>
        <w:rPr>
          <w:sz w:val="24"/>
        </w:rPr>
      </w:pPr>
      <w:r>
        <w:rPr>
          <w:sz w:val="24"/>
        </w:rPr>
        <w:t xml:space="preserve">  </w:t>
      </w:r>
      <w:proofErr w:type="gramStart"/>
      <w:r>
        <w:rPr>
          <w:sz w:val="24"/>
        </w:rPr>
        <w:t>else</w:t>
      </w:r>
      <w:proofErr w:type="gramEnd"/>
      <w:r>
        <w:rPr>
          <w:sz w:val="24"/>
        </w:rPr>
        <w:t xml:space="preserve"> {</w:t>
      </w:r>
    </w:p>
    <w:p w:rsidR="002468BD" w:rsidRDefault="002468BD" w:rsidP="002468BD">
      <w:pPr>
        <w:snapToGrid w:val="0"/>
        <w:spacing w:line="360" w:lineRule="exact"/>
        <w:ind w:left="420"/>
        <w:rPr>
          <w:sz w:val="24"/>
        </w:rPr>
      </w:pPr>
      <w:r>
        <w:rPr>
          <w:sz w:val="24"/>
        </w:rPr>
        <w:t xml:space="preserve">        </w:t>
      </w:r>
      <w:proofErr w:type="gramStart"/>
      <w:r>
        <w:rPr>
          <w:sz w:val="24"/>
        </w:rPr>
        <w:t>if</w:t>
      </w:r>
      <w:proofErr w:type="gramEnd"/>
      <w:r>
        <w:rPr>
          <w:sz w:val="24"/>
        </w:rPr>
        <w:t xml:space="preserve"> (item==BST-&gt;data){</w:t>
      </w:r>
    </w:p>
    <w:p w:rsidR="002468BD" w:rsidRDefault="002468BD" w:rsidP="002468BD">
      <w:pPr>
        <w:snapToGrid w:val="0"/>
        <w:spacing w:line="360" w:lineRule="exact"/>
        <w:ind w:left="420"/>
        <w:rPr>
          <w:sz w:val="24"/>
        </w:rPr>
      </w:pPr>
      <w:r>
        <w:rPr>
          <w:sz w:val="24"/>
        </w:rPr>
        <w:t xml:space="preserve">               item=BST-&gt;data;//</w:t>
      </w:r>
      <w:r>
        <w:rPr>
          <w:rFonts w:hint="eastAsia"/>
          <w:sz w:val="24"/>
        </w:rPr>
        <w:t>查找成功</w:t>
      </w:r>
    </w:p>
    <w:p w:rsidR="002468BD" w:rsidRDefault="002468BD" w:rsidP="002468BD">
      <w:pPr>
        <w:snapToGrid w:val="0"/>
        <w:spacing w:line="360" w:lineRule="exact"/>
        <w:ind w:left="420"/>
        <w:rPr>
          <w:sz w:val="24"/>
        </w:rPr>
      </w:pPr>
      <w:r>
        <w:rPr>
          <w:sz w:val="24"/>
        </w:rPr>
        <w:t xml:space="preserve">               </w:t>
      </w:r>
      <w:proofErr w:type="gramStart"/>
      <w:r>
        <w:rPr>
          <w:sz w:val="24"/>
        </w:rPr>
        <w:t xml:space="preserve">return  </w:t>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proofErr w:type="gramEnd"/>
      <w:r>
        <w:rPr>
          <w:sz w:val="24"/>
        </w:rPr>
        <w:t>___________;}</w:t>
      </w:r>
    </w:p>
    <w:p w:rsidR="002468BD" w:rsidRDefault="002468BD" w:rsidP="002468BD">
      <w:pPr>
        <w:snapToGrid w:val="0"/>
        <w:spacing w:line="360" w:lineRule="exact"/>
        <w:ind w:left="420"/>
        <w:rPr>
          <w:sz w:val="24"/>
        </w:rPr>
      </w:pPr>
      <w:r>
        <w:rPr>
          <w:sz w:val="24"/>
        </w:rPr>
        <w:t xml:space="preserve">       </w:t>
      </w:r>
      <w:proofErr w:type="gramStart"/>
      <w:r>
        <w:rPr>
          <w:sz w:val="24"/>
        </w:rPr>
        <w:t>else</w:t>
      </w:r>
      <w:proofErr w:type="gramEnd"/>
      <w:r>
        <w:rPr>
          <w:sz w:val="24"/>
        </w:rPr>
        <w:t xml:space="preserve"> if(item&lt;BST-&gt;data)</w:t>
      </w:r>
    </w:p>
    <w:p w:rsidR="002468BD" w:rsidRDefault="002468BD" w:rsidP="002468BD">
      <w:pPr>
        <w:snapToGrid w:val="0"/>
        <w:spacing w:line="360" w:lineRule="exact"/>
        <w:ind w:left="420"/>
        <w:rPr>
          <w:sz w:val="24"/>
        </w:rPr>
      </w:pPr>
      <w:r>
        <w:rPr>
          <w:sz w:val="24"/>
        </w:rPr>
        <w:t xml:space="preserve">               </w:t>
      </w:r>
      <w:proofErr w:type="gramStart"/>
      <w:r>
        <w:rPr>
          <w:sz w:val="24"/>
        </w:rPr>
        <w:t>return  Find</w:t>
      </w:r>
      <w:proofErr w:type="gramEnd"/>
      <w:r>
        <w:rPr>
          <w:sz w:val="24"/>
        </w:rPr>
        <w:t>(______________,item);</w:t>
      </w:r>
    </w:p>
    <w:p w:rsidR="002468BD" w:rsidRDefault="002468BD" w:rsidP="002468BD">
      <w:pPr>
        <w:snapToGrid w:val="0"/>
        <w:spacing w:line="360" w:lineRule="exact"/>
        <w:ind w:left="420"/>
        <w:rPr>
          <w:sz w:val="24"/>
        </w:rPr>
      </w:pPr>
      <w:r>
        <w:rPr>
          <w:sz w:val="24"/>
        </w:rPr>
        <w:t xml:space="preserve">       </w:t>
      </w:r>
      <w:proofErr w:type="gramStart"/>
      <w:r>
        <w:rPr>
          <w:sz w:val="24"/>
        </w:rPr>
        <w:t>else  return</w:t>
      </w:r>
      <w:proofErr w:type="gramEnd"/>
      <w:r>
        <w:rPr>
          <w:sz w:val="24"/>
        </w:rPr>
        <w:t xml:space="preserve"> Find(_______________,item);</w:t>
      </w:r>
    </w:p>
    <w:p w:rsidR="002468BD" w:rsidRDefault="002468BD" w:rsidP="002468BD">
      <w:pPr>
        <w:snapToGrid w:val="0"/>
        <w:spacing w:line="360" w:lineRule="exact"/>
        <w:ind w:left="420"/>
        <w:rPr>
          <w:sz w:val="24"/>
        </w:rPr>
      </w:pPr>
      <w:r>
        <w:rPr>
          <w:sz w:val="24"/>
        </w:rPr>
        <w:t xml:space="preserve">         }//if</w:t>
      </w:r>
    </w:p>
    <w:p w:rsidR="002468BD" w:rsidRDefault="002468BD" w:rsidP="002468BD">
      <w:pPr>
        <w:snapToGrid w:val="0"/>
        <w:spacing w:line="360" w:lineRule="exact"/>
        <w:ind w:left="420"/>
        <w:rPr>
          <w:sz w:val="24"/>
        </w:rPr>
      </w:pPr>
      <w:r>
        <w:rPr>
          <w:sz w:val="24"/>
        </w:rPr>
        <w:t>}</w:t>
      </w:r>
    </w:p>
    <w:p w:rsidR="002468BD" w:rsidRDefault="002468BD" w:rsidP="002468BD">
      <w:pPr>
        <w:snapToGrid w:val="0"/>
        <w:spacing w:line="360" w:lineRule="exact"/>
        <w:rPr>
          <w:sz w:val="24"/>
        </w:rPr>
      </w:pPr>
    </w:p>
    <w:p w:rsidR="002468BD" w:rsidRDefault="002468BD" w:rsidP="002468BD">
      <w:pPr>
        <w:snapToGrid w:val="0"/>
        <w:spacing w:line="360" w:lineRule="exact"/>
        <w:rPr>
          <w:b/>
          <w:sz w:val="24"/>
        </w:rPr>
      </w:pPr>
      <w:r>
        <w:rPr>
          <w:rFonts w:hint="eastAsia"/>
          <w:b/>
          <w:sz w:val="24"/>
        </w:rPr>
        <w:lastRenderedPageBreak/>
        <w:t>六、</w:t>
      </w:r>
      <w:r>
        <w:rPr>
          <w:b/>
          <w:sz w:val="14"/>
        </w:rPr>
        <w:t xml:space="preserve">                   </w:t>
      </w:r>
      <w:r>
        <w:rPr>
          <w:rFonts w:hint="eastAsia"/>
          <w:b/>
          <w:sz w:val="24"/>
        </w:rPr>
        <w:t>编写算法（共</w:t>
      </w:r>
      <w:r>
        <w:rPr>
          <w:b/>
          <w:sz w:val="24"/>
        </w:rPr>
        <w:t>8</w:t>
      </w:r>
      <w:r>
        <w:rPr>
          <w:rFonts w:hint="eastAsia"/>
          <w:b/>
          <w:sz w:val="24"/>
        </w:rPr>
        <w:t>分）</w:t>
      </w:r>
    </w:p>
    <w:p w:rsidR="002468BD" w:rsidRDefault="002468BD" w:rsidP="002468BD">
      <w:pPr>
        <w:snapToGrid w:val="0"/>
        <w:spacing w:line="360" w:lineRule="exact"/>
        <w:rPr>
          <w:sz w:val="24"/>
        </w:rPr>
      </w:pPr>
      <w:r>
        <w:rPr>
          <w:sz w:val="24"/>
        </w:rPr>
        <w:t>1</w:t>
      </w:r>
      <w:r>
        <w:rPr>
          <w:sz w:val="24"/>
        </w:rPr>
        <w:t>、</w:t>
      </w:r>
      <w:r>
        <w:rPr>
          <w:sz w:val="24"/>
        </w:rPr>
        <w:t>HL</w:t>
      </w:r>
      <w:r>
        <w:rPr>
          <w:rFonts w:hint="eastAsia"/>
          <w:sz w:val="24"/>
        </w:rPr>
        <w:t>是单链表的头指针，试写出删除头结点的算法。</w:t>
      </w:r>
    </w:p>
    <w:p w:rsidR="002468BD" w:rsidRDefault="002468BD" w:rsidP="002468BD">
      <w:pPr>
        <w:snapToGrid w:val="0"/>
        <w:spacing w:line="360" w:lineRule="exact"/>
        <w:rPr>
          <w:b/>
          <w:sz w:val="24"/>
        </w:rPr>
      </w:pPr>
      <w:proofErr w:type="spellStart"/>
      <w:r>
        <w:rPr>
          <w:sz w:val="24"/>
        </w:rPr>
        <w:t>ElemType</w:t>
      </w:r>
      <w:proofErr w:type="spellEnd"/>
      <w:r>
        <w:rPr>
          <w:sz w:val="24"/>
        </w:rPr>
        <w:t xml:space="preserve"> </w:t>
      </w:r>
      <w:proofErr w:type="spellStart"/>
      <w:proofErr w:type="gramStart"/>
      <w:r>
        <w:rPr>
          <w:sz w:val="24"/>
        </w:rPr>
        <w:t>DeleFront</w:t>
      </w:r>
      <w:proofErr w:type="spellEnd"/>
      <w:r>
        <w:rPr>
          <w:sz w:val="24"/>
        </w:rPr>
        <w:t>(</w:t>
      </w:r>
      <w:proofErr w:type="spellStart"/>
      <w:proofErr w:type="gramEnd"/>
      <w:r>
        <w:rPr>
          <w:sz w:val="24"/>
        </w:rPr>
        <w:t>LNode</w:t>
      </w:r>
      <w:proofErr w:type="spellEnd"/>
      <w:r>
        <w:rPr>
          <w:sz w:val="24"/>
        </w:rPr>
        <w:t xml:space="preserve"> * &amp; HL)</w:t>
      </w:r>
    </w:p>
    <w:p w:rsidR="002468BD" w:rsidRDefault="002468BD" w:rsidP="002468BD">
      <w:pPr>
        <w:snapToGrid w:val="0"/>
        <w:spacing w:line="360" w:lineRule="exact"/>
        <w:rPr>
          <w:sz w:val="24"/>
        </w:rPr>
      </w:pPr>
      <w:r>
        <w:t>2</w:t>
      </w:r>
      <w:r>
        <w:t>、</w:t>
      </w:r>
      <w:r>
        <w:rPr>
          <w:rFonts w:hint="eastAsia"/>
          <w:sz w:val="24"/>
        </w:rPr>
        <w:t>统计出单链表</w:t>
      </w:r>
      <w:r>
        <w:rPr>
          <w:sz w:val="24"/>
        </w:rPr>
        <w:t>HL</w:t>
      </w:r>
      <w:r>
        <w:rPr>
          <w:rFonts w:hint="eastAsia"/>
          <w:sz w:val="24"/>
        </w:rPr>
        <w:t>中结点的值等于给定值</w:t>
      </w:r>
      <w:r>
        <w:rPr>
          <w:sz w:val="24"/>
        </w:rPr>
        <w:t>X</w:t>
      </w:r>
      <w:r>
        <w:rPr>
          <w:rFonts w:hint="eastAsia"/>
          <w:sz w:val="24"/>
        </w:rPr>
        <w:t>的结点数。</w:t>
      </w:r>
    </w:p>
    <w:p w:rsidR="002468BD" w:rsidRDefault="002468BD" w:rsidP="002468BD">
      <w:pPr>
        <w:snapToGrid w:val="0"/>
        <w:spacing w:line="360" w:lineRule="exact"/>
        <w:rPr>
          <w:sz w:val="24"/>
        </w:rPr>
      </w:pPr>
      <w:r>
        <w:rPr>
          <w:sz w:val="24"/>
        </w:rPr>
        <w:t xml:space="preserve">     </w:t>
      </w:r>
      <w:proofErr w:type="spellStart"/>
      <w:proofErr w:type="gramStart"/>
      <w:r>
        <w:rPr>
          <w:sz w:val="24"/>
        </w:rPr>
        <w:t>int</w:t>
      </w:r>
      <w:proofErr w:type="spellEnd"/>
      <w:proofErr w:type="gramEnd"/>
      <w:r>
        <w:rPr>
          <w:sz w:val="24"/>
        </w:rPr>
        <w:t xml:space="preserve"> </w:t>
      </w:r>
      <w:proofErr w:type="spellStart"/>
      <w:r>
        <w:rPr>
          <w:sz w:val="24"/>
        </w:rPr>
        <w:t>CountX</w:t>
      </w:r>
      <w:proofErr w:type="spellEnd"/>
      <w:r>
        <w:rPr>
          <w:sz w:val="24"/>
        </w:rPr>
        <w:t>(</w:t>
      </w:r>
      <w:proofErr w:type="spellStart"/>
      <w:r>
        <w:rPr>
          <w:sz w:val="24"/>
        </w:rPr>
        <w:t>LNode</w:t>
      </w:r>
      <w:proofErr w:type="spellEnd"/>
      <w:r>
        <w:rPr>
          <w:sz w:val="24"/>
        </w:rPr>
        <w:t xml:space="preserve">* </w:t>
      </w:r>
      <w:proofErr w:type="spellStart"/>
      <w:r>
        <w:rPr>
          <w:sz w:val="24"/>
        </w:rPr>
        <w:t>HL,ElemType</w:t>
      </w:r>
      <w:proofErr w:type="spellEnd"/>
      <w:r>
        <w:rPr>
          <w:sz w:val="24"/>
        </w:rPr>
        <w:t xml:space="preserve"> x)</w:t>
      </w:r>
    </w:p>
    <w:p w:rsidR="00AA0D35" w:rsidRDefault="00AA0D35" w:rsidP="00AA0D35">
      <w:pPr>
        <w:widowControl/>
        <w:snapToGrid w:val="0"/>
      </w:pPr>
      <w:r>
        <w:t>3.</w:t>
      </w:r>
      <w:r>
        <w:rPr>
          <w:sz w:val="14"/>
        </w:rPr>
        <w:t xml:space="preserve">         </w:t>
      </w:r>
      <w:r>
        <w:rPr>
          <w:rFonts w:hint="eastAsia"/>
        </w:rPr>
        <w:t>设计判断两个二叉树是否相同的算法。</w:t>
      </w:r>
    </w:p>
    <w:p w:rsidR="00AA0D35" w:rsidRDefault="00AA0D35" w:rsidP="00AA0D35">
      <w:pPr>
        <w:widowControl/>
        <w:snapToGrid w:val="0"/>
      </w:pPr>
      <w:r>
        <w:t>4.</w:t>
      </w:r>
      <w:r>
        <w:rPr>
          <w:sz w:val="14"/>
        </w:rPr>
        <w:t xml:space="preserve">         </w:t>
      </w:r>
      <w:r>
        <w:rPr>
          <w:rFonts w:hint="eastAsia"/>
        </w:rPr>
        <w:t>设计两个有序单链表的合并排序算法。</w:t>
      </w:r>
    </w:p>
    <w:p w:rsidR="00AA0D35" w:rsidRDefault="00AA0D35" w:rsidP="00AA0D35">
      <w:pPr>
        <w:pStyle w:val="a6"/>
        <w:widowControl/>
        <w:numPr>
          <w:ilvl w:val="0"/>
          <w:numId w:val="13"/>
        </w:numPr>
        <w:tabs>
          <w:tab w:val="left" w:pos="408"/>
          <w:tab w:val="left" w:pos="1154"/>
        </w:tabs>
        <w:snapToGrid w:val="0"/>
        <w:ind w:firstLineChars="0"/>
      </w:pPr>
      <w:r>
        <w:rPr>
          <w:rFonts w:hint="eastAsia"/>
        </w:rPr>
        <w:t>设计在链式存储结构上交换二叉树中所有结点左右子树的算法。</w:t>
      </w:r>
    </w:p>
    <w:p w:rsidR="00AA0D35" w:rsidRDefault="00AA0D35" w:rsidP="00AA0D35">
      <w:pPr>
        <w:widowControl/>
        <w:tabs>
          <w:tab w:val="left" w:pos="375"/>
          <w:tab w:val="left" w:pos="1154"/>
        </w:tabs>
        <w:snapToGrid w:val="0"/>
      </w:pPr>
      <w:r>
        <w:rPr>
          <w:rFonts w:hint="eastAsia"/>
        </w:rPr>
        <w:t>6</w:t>
      </w:r>
      <w:r>
        <w:rPr>
          <w:rFonts w:hint="eastAsia"/>
        </w:rPr>
        <w:t>、</w:t>
      </w:r>
      <w:r>
        <w:rPr>
          <w:sz w:val="14"/>
        </w:rPr>
        <w:t xml:space="preserve">   </w:t>
      </w:r>
      <w:r>
        <w:rPr>
          <w:rFonts w:hint="eastAsia"/>
        </w:rPr>
        <w:t>在链式存储结构上建立</w:t>
      </w:r>
      <w:proofErr w:type="gramStart"/>
      <w:r>
        <w:rPr>
          <w:rFonts w:hint="eastAsia"/>
        </w:rPr>
        <w:t>一棵二叉排序</w:t>
      </w:r>
      <w:proofErr w:type="gramEnd"/>
      <w:r>
        <w:rPr>
          <w:rFonts w:hint="eastAsia"/>
        </w:rPr>
        <w:t>树。</w:t>
      </w:r>
    </w:p>
    <w:p w:rsidR="004352A9" w:rsidRPr="00AA0D35" w:rsidRDefault="004352A9"/>
    <w:sectPr w:rsidR="004352A9" w:rsidRPr="00AA0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68BD" w:rsidRDefault="002468BD" w:rsidP="002468BD">
      <w:r>
        <w:separator/>
      </w:r>
    </w:p>
  </w:endnote>
  <w:endnote w:type="continuationSeparator" w:id="0">
    <w:p w:rsidR="002468BD" w:rsidRDefault="002468BD" w:rsidP="00246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68BD" w:rsidRDefault="002468BD" w:rsidP="002468BD">
      <w:r>
        <w:separator/>
      </w:r>
    </w:p>
  </w:footnote>
  <w:footnote w:type="continuationSeparator" w:id="0">
    <w:p w:rsidR="002468BD" w:rsidRDefault="002468BD" w:rsidP="002468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decimal"/>
      <w:lvlText w:val="%1."/>
      <w:lvlJc w:val="left"/>
      <w:pPr>
        <w:tabs>
          <w:tab w:val="num" w:pos="420"/>
        </w:tabs>
        <w:ind w:left="420"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0D"/>
    <w:multiLevelType w:val="singleLevel"/>
    <w:tmpl w:val="0000000D"/>
    <w:lvl w:ilvl="0">
      <w:start w:val="1"/>
      <w:numFmt w:val="decimal"/>
      <w:lvlText w:val="(%1)"/>
      <w:lvlJc w:val="left"/>
      <w:pPr>
        <w:tabs>
          <w:tab w:val="num" w:pos="255"/>
        </w:tabs>
        <w:ind w:left="255" w:hanging="255"/>
      </w:pPr>
    </w:lvl>
  </w:abstractNum>
  <w:abstractNum w:abstractNumId="2">
    <w:nsid w:val="00000012"/>
    <w:multiLevelType w:val="multilevel"/>
    <w:tmpl w:val="00000012"/>
    <w:lvl w:ilvl="0">
      <w:start w:val="1"/>
      <w:numFmt w:val="japaneseCounting"/>
      <w:lvlText w:val="%1、"/>
      <w:lvlJc w:val="left"/>
      <w:pPr>
        <w:tabs>
          <w:tab w:val="num" w:pos="1080"/>
        </w:tabs>
        <w:ind w:left="1080" w:hanging="108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000001F"/>
    <w:multiLevelType w:val="singleLevel"/>
    <w:tmpl w:val="0000001F"/>
    <w:lvl w:ilvl="0">
      <w:start w:val="1"/>
      <w:numFmt w:val="decimal"/>
      <w:lvlText w:val="%1."/>
      <w:lvlJc w:val="left"/>
      <w:pPr>
        <w:tabs>
          <w:tab w:val="num" w:pos="425"/>
        </w:tabs>
        <w:ind w:left="425" w:hanging="425"/>
      </w:pPr>
    </w:lvl>
  </w:abstractNum>
  <w:abstractNum w:abstractNumId="4">
    <w:nsid w:val="00000020"/>
    <w:multiLevelType w:val="multilevel"/>
    <w:tmpl w:val="00000020"/>
    <w:lvl w:ilvl="0">
      <w:start w:val="1"/>
      <w:numFmt w:val="decimal"/>
      <w:lvlText w:val="%1."/>
      <w:lvlJc w:val="left"/>
      <w:pPr>
        <w:tabs>
          <w:tab w:val="num" w:pos="375"/>
        </w:tabs>
        <w:ind w:left="375" w:hanging="4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0000025"/>
    <w:multiLevelType w:val="multilevel"/>
    <w:tmpl w:val="00000025"/>
    <w:lvl w:ilvl="0">
      <w:start w:val="1"/>
      <w:numFmt w:val="japaneseCounting"/>
      <w:lvlText w:val="%1、"/>
      <w:lvlJc w:val="left"/>
      <w:pPr>
        <w:tabs>
          <w:tab w:val="num" w:pos="420"/>
        </w:tabs>
        <w:ind w:left="420" w:hanging="420"/>
      </w:pPr>
    </w:lvl>
    <w:lvl w:ilvl="1">
      <w:start w:val="1"/>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0000027"/>
    <w:multiLevelType w:val="singleLevel"/>
    <w:tmpl w:val="00000027"/>
    <w:lvl w:ilvl="0">
      <w:start w:val="1"/>
      <w:numFmt w:val="decimal"/>
      <w:lvlText w:val="（%1）"/>
      <w:lvlJc w:val="left"/>
      <w:pPr>
        <w:tabs>
          <w:tab w:val="num" w:pos="965"/>
        </w:tabs>
        <w:ind w:left="965" w:hanging="540"/>
      </w:pPr>
    </w:lvl>
  </w:abstractNum>
  <w:abstractNum w:abstractNumId="7">
    <w:nsid w:val="0000002A"/>
    <w:multiLevelType w:val="singleLevel"/>
    <w:tmpl w:val="0000002A"/>
    <w:lvl w:ilvl="0">
      <w:start w:val="1"/>
      <w:numFmt w:val="decimal"/>
      <w:lvlText w:val="%1."/>
      <w:lvlJc w:val="left"/>
      <w:pPr>
        <w:tabs>
          <w:tab w:val="num" w:pos="795"/>
        </w:tabs>
        <w:ind w:left="795" w:hanging="795"/>
      </w:pPr>
    </w:lvl>
  </w:abstractNum>
  <w:abstractNum w:abstractNumId="8">
    <w:nsid w:val="00000030"/>
    <w:multiLevelType w:val="singleLevel"/>
    <w:tmpl w:val="00000030"/>
    <w:lvl w:ilvl="0">
      <w:start w:val="1"/>
      <w:numFmt w:val="decimal"/>
      <w:lvlText w:val="%1."/>
      <w:lvlJc w:val="left"/>
      <w:pPr>
        <w:tabs>
          <w:tab w:val="num" w:pos="425"/>
        </w:tabs>
        <w:ind w:left="425" w:hanging="425"/>
      </w:pPr>
    </w:lvl>
  </w:abstractNum>
  <w:abstractNum w:abstractNumId="9">
    <w:nsid w:val="00000035"/>
    <w:multiLevelType w:val="multilevel"/>
    <w:tmpl w:val="00000035"/>
    <w:lvl w:ilvl="0">
      <w:start w:val="1"/>
      <w:numFmt w:val="decimal"/>
      <w:lvlText w:val="%1."/>
      <w:lvlJc w:val="left"/>
      <w:pPr>
        <w:tabs>
          <w:tab w:val="num" w:pos="420"/>
        </w:tabs>
        <w:ind w:left="420" w:hanging="42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000003C"/>
    <w:multiLevelType w:val="multilevel"/>
    <w:tmpl w:val="0000003C"/>
    <w:lvl w:ilvl="0">
      <w:start w:val="1"/>
      <w:numFmt w:val="japaneseCounting"/>
      <w:lvlText w:val="%1、"/>
      <w:lvlJc w:val="left"/>
      <w:pPr>
        <w:tabs>
          <w:tab w:val="num" w:pos="1080"/>
        </w:tabs>
        <w:ind w:left="1080" w:hanging="1080"/>
      </w:pPr>
    </w:lvl>
    <w:lvl w:ilvl="1">
      <w:start w:val="1"/>
      <w:numFmt w:val="decimal"/>
      <w:lvlText w:val="%2."/>
      <w:lvlJc w:val="left"/>
      <w:pPr>
        <w:tabs>
          <w:tab w:val="num" w:pos="735"/>
        </w:tabs>
        <w:ind w:left="735" w:hanging="315"/>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00000041"/>
    <w:multiLevelType w:val="multilevel"/>
    <w:tmpl w:val="00000041"/>
    <w:lvl w:ilvl="0">
      <w:start w:val="1"/>
      <w:numFmt w:val="decimal"/>
      <w:lvlText w:val="%1."/>
      <w:lvlJc w:val="left"/>
      <w:pPr>
        <w:tabs>
          <w:tab w:val="num" w:pos="735"/>
        </w:tabs>
        <w:ind w:left="735" w:hanging="315"/>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8B8351C"/>
    <w:multiLevelType w:val="hybridMultilevel"/>
    <w:tmpl w:val="9984C7BC"/>
    <w:lvl w:ilvl="0" w:tplc="ACE09FD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lvlOverride w:ilvl="1">
      <w:startOverride w:val="1"/>
    </w:lvlOverride>
  </w:num>
  <w:num w:numId="2">
    <w:abstractNumId w:val="8"/>
    <w:lvlOverride w:ilvl="0">
      <w:startOverride w:val="1"/>
    </w:lvlOverride>
  </w:num>
  <w:num w:numId="3">
    <w:abstractNumId w:val="3"/>
    <w:lvlOverride w:ilvl="0">
      <w:startOverride w:val="1"/>
    </w:lvlOverride>
  </w:num>
  <w:num w:numId="4">
    <w:abstractNumId w:val="6"/>
    <w:lvlOverride w:ilvl="0">
      <w:startOverride w:val="1"/>
    </w:lvlOverride>
  </w:num>
  <w:num w:numId="5">
    <w:abstractNumId w:val="7"/>
    <w:lvlOverride w:ilvl="0">
      <w:startOverride w:val="1"/>
    </w:lvlOverride>
  </w:num>
  <w:num w:numId="6">
    <w:abstractNumId w:val="1"/>
    <w:lvlOverride w:ilvl="0">
      <w:startOverride w:val="1"/>
    </w:lvlOverride>
  </w:num>
  <w:num w:numId="7">
    <w:abstractNumId w:val="10"/>
    <w:lvlOverride w:ilvl="1">
      <w:startOverride w:val="1"/>
    </w:lvlOverride>
  </w:num>
  <w:num w:numId="8">
    <w:abstractNumId w:val="9"/>
    <w:lvlOverride w:ilvl="0">
      <w:startOverride w:val="1"/>
    </w:lvlOverride>
  </w:num>
  <w:num w:numId="9">
    <w:abstractNumId w:val="11"/>
    <w:lvlOverride w:ilvl="0">
      <w:startOverride w:val="1"/>
    </w:lvlOverride>
  </w:num>
  <w:num w:numId="10">
    <w:abstractNumId w:val="5"/>
    <w:lvlOverride w:ilvl="1">
      <w:startOverride w:val="1"/>
    </w:lvlOverride>
  </w:num>
  <w:num w:numId="11">
    <w:abstractNumId w:val="0"/>
    <w:lvlOverride w:ilvl="0">
      <w:startOverride w:val="1"/>
    </w:lvlOverride>
  </w:num>
  <w:num w:numId="12">
    <w:abstractNumId w:val="4"/>
    <w:lvlOverride w:ilvl="0">
      <w:startOverride w:val="1"/>
    </w:lvlOverride>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33"/>
    <w:rsid w:val="00060652"/>
    <w:rsid w:val="00177433"/>
    <w:rsid w:val="002236B0"/>
    <w:rsid w:val="002468BD"/>
    <w:rsid w:val="00401C40"/>
    <w:rsid w:val="004352A9"/>
    <w:rsid w:val="00581B38"/>
    <w:rsid w:val="00AA0D35"/>
    <w:rsid w:val="00DD0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68B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68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68BD"/>
    <w:rPr>
      <w:sz w:val="18"/>
      <w:szCs w:val="18"/>
    </w:rPr>
  </w:style>
  <w:style w:type="paragraph" w:styleId="a4">
    <w:name w:val="footer"/>
    <w:basedOn w:val="a"/>
    <w:link w:val="Char0"/>
    <w:uiPriority w:val="99"/>
    <w:unhideWhenUsed/>
    <w:rsid w:val="002468BD"/>
    <w:pPr>
      <w:tabs>
        <w:tab w:val="center" w:pos="4153"/>
        <w:tab w:val="right" w:pos="8306"/>
      </w:tabs>
      <w:snapToGrid w:val="0"/>
      <w:jc w:val="left"/>
    </w:pPr>
    <w:rPr>
      <w:sz w:val="18"/>
      <w:szCs w:val="18"/>
    </w:rPr>
  </w:style>
  <w:style w:type="character" w:customStyle="1" w:styleId="Char0">
    <w:name w:val="页脚 Char"/>
    <w:basedOn w:val="a0"/>
    <w:link w:val="a4"/>
    <w:uiPriority w:val="99"/>
    <w:rsid w:val="002468BD"/>
    <w:rPr>
      <w:sz w:val="18"/>
      <w:szCs w:val="18"/>
    </w:rPr>
  </w:style>
  <w:style w:type="paragraph" w:styleId="a5">
    <w:name w:val="Balloon Text"/>
    <w:basedOn w:val="a"/>
    <w:link w:val="Char1"/>
    <w:uiPriority w:val="99"/>
    <w:semiHidden/>
    <w:unhideWhenUsed/>
    <w:rsid w:val="002468BD"/>
    <w:rPr>
      <w:sz w:val="18"/>
      <w:szCs w:val="18"/>
    </w:rPr>
  </w:style>
  <w:style w:type="character" w:customStyle="1" w:styleId="Char1">
    <w:name w:val="批注框文本 Char"/>
    <w:basedOn w:val="a0"/>
    <w:link w:val="a5"/>
    <w:uiPriority w:val="99"/>
    <w:semiHidden/>
    <w:rsid w:val="002468BD"/>
    <w:rPr>
      <w:rFonts w:ascii="Times New Roman" w:eastAsia="宋体" w:hAnsi="Times New Roman" w:cs="Times New Roman"/>
      <w:sz w:val="18"/>
      <w:szCs w:val="18"/>
    </w:rPr>
  </w:style>
  <w:style w:type="paragraph" w:styleId="a6">
    <w:name w:val="List Paragraph"/>
    <w:basedOn w:val="a"/>
    <w:uiPriority w:val="34"/>
    <w:qFormat/>
    <w:rsid w:val="00AA0D3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68B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68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68BD"/>
    <w:rPr>
      <w:sz w:val="18"/>
      <w:szCs w:val="18"/>
    </w:rPr>
  </w:style>
  <w:style w:type="paragraph" w:styleId="a4">
    <w:name w:val="footer"/>
    <w:basedOn w:val="a"/>
    <w:link w:val="Char0"/>
    <w:uiPriority w:val="99"/>
    <w:unhideWhenUsed/>
    <w:rsid w:val="002468BD"/>
    <w:pPr>
      <w:tabs>
        <w:tab w:val="center" w:pos="4153"/>
        <w:tab w:val="right" w:pos="8306"/>
      </w:tabs>
      <w:snapToGrid w:val="0"/>
      <w:jc w:val="left"/>
    </w:pPr>
    <w:rPr>
      <w:sz w:val="18"/>
      <w:szCs w:val="18"/>
    </w:rPr>
  </w:style>
  <w:style w:type="character" w:customStyle="1" w:styleId="Char0">
    <w:name w:val="页脚 Char"/>
    <w:basedOn w:val="a0"/>
    <w:link w:val="a4"/>
    <w:uiPriority w:val="99"/>
    <w:rsid w:val="002468BD"/>
    <w:rPr>
      <w:sz w:val="18"/>
      <w:szCs w:val="18"/>
    </w:rPr>
  </w:style>
  <w:style w:type="paragraph" w:styleId="a5">
    <w:name w:val="Balloon Text"/>
    <w:basedOn w:val="a"/>
    <w:link w:val="Char1"/>
    <w:uiPriority w:val="99"/>
    <w:semiHidden/>
    <w:unhideWhenUsed/>
    <w:rsid w:val="002468BD"/>
    <w:rPr>
      <w:sz w:val="18"/>
      <w:szCs w:val="18"/>
    </w:rPr>
  </w:style>
  <w:style w:type="character" w:customStyle="1" w:styleId="Char1">
    <w:name w:val="批注框文本 Char"/>
    <w:basedOn w:val="a0"/>
    <w:link w:val="a5"/>
    <w:uiPriority w:val="99"/>
    <w:semiHidden/>
    <w:rsid w:val="002468BD"/>
    <w:rPr>
      <w:rFonts w:ascii="Times New Roman" w:eastAsia="宋体" w:hAnsi="Times New Roman" w:cs="Times New Roman"/>
      <w:sz w:val="18"/>
      <w:szCs w:val="18"/>
    </w:rPr>
  </w:style>
  <w:style w:type="paragraph" w:styleId="a6">
    <w:name w:val="List Paragraph"/>
    <w:basedOn w:val="a"/>
    <w:uiPriority w:val="34"/>
    <w:qFormat/>
    <w:rsid w:val="00AA0D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8</Pages>
  <Words>1162</Words>
  <Characters>6630</Characters>
  <Application>Microsoft Office Word</Application>
  <DocSecurity>0</DocSecurity>
  <Lines>55</Lines>
  <Paragraphs>15</Paragraphs>
  <ScaleCrop>false</ScaleCrop>
  <Company/>
  <LinksUpToDate>false</LinksUpToDate>
  <CharactersWithSpaces>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cp:lastModifiedBy>jszx</cp:lastModifiedBy>
  <cp:revision>4</cp:revision>
  <dcterms:created xsi:type="dcterms:W3CDTF">2021-05-20T08:33:00Z</dcterms:created>
  <dcterms:modified xsi:type="dcterms:W3CDTF">2021-05-20T09:05:00Z</dcterms:modified>
</cp:coreProperties>
</file>